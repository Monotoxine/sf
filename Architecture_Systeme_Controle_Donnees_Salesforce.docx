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Architecture Système de Contrôle de Données</w:t>
        <w:br/>
        <w:t>Salesforce - FundInfo</w:t>
      </w:r>
    </w:p>
    <w:p/>
    <w:p>
      <w:pPr>
        <w:pStyle w:val="Heading1"/>
      </w:pPr>
      <w:r>
        <w:t>1. Vue d'ensemble</w:t>
      </w:r>
    </w:p>
    <w:p>
      <w:r>
        <w:t>Ce document présente l'architecture complète d'un système de contrôle de données robuste, flexible et user-friendly pour Salesforce. Le système permet de définir, exécuter et corriger des contrôles de qualité de données de manière automatisée via des batchs et à la demande.</w:t>
      </w:r>
    </w:p>
    <w:p/>
    <w:p>
      <w:pPr>
        <w:pStyle w:val="Heading1"/>
      </w:pPr>
      <w:r>
        <w:t>2. Architecture Globale</w:t>
      </w:r>
    </w:p>
    <w:p>
      <w:pPr>
        <w:pStyle w:val="Heading2"/>
      </w:pPr>
      <w:r>
        <w:t>2.1 Composants Principaux</w:t>
      </w:r>
    </w:p>
    <w:p>
      <w:pPr>
        <w:pStyle w:val="ListBullet"/>
      </w:pPr>
      <w:r>
        <w:t>Le système est composé de 5 couches principales :</w:t>
      </w:r>
    </w:p>
    <w:p>
      <w:pPr>
        <w:pStyle w:val="ListBullet"/>
      </w:pPr>
      <w:r>
        <w:t>Couche Métadonnées : Définition des contrôles via Custom Metadata</w:t>
      </w:r>
    </w:p>
    <w:p>
      <w:pPr>
        <w:pStyle w:val="ListBullet"/>
      </w:pPr>
      <w:r>
        <w:t>Couche Exécution : Moteur d'exécution des contrôles (Batch + Queueable)</w:t>
      </w:r>
    </w:p>
    <w:p>
      <w:pPr>
        <w:pStyle w:val="ListBullet"/>
      </w:pPr>
      <w:r>
        <w:t>Couche Stockage : Enregistrement des résultats et violations</w:t>
      </w:r>
    </w:p>
    <w:p>
      <w:pPr>
        <w:pStyle w:val="ListBullet"/>
      </w:pPr>
      <w:r>
        <w:t>Couche Interface : LWC pour visualisation et correction</w:t>
      </w:r>
    </w:p>
    <w:p>
      <w:pPr>
        <w:pStyle w:val="ListBullet"/>
      </w:pPr>
      <w:r>
        <w:t>Couche Notification : Alertes et rapports</w:t>
      </w:r>
    </w:p>
    <w:p/>
    <w:p>
      <w:pPr>
        <w:pStyle w:val="Heading1"/>
      </w:pPr>
      <w:r>
        <w:t>3. Définition des Contrôles (Custom Metadata)</w:t>
      </w:r>
    </w:p>
    <w:p>
      <w:r>
        <w:t>Les contrôles sont définis via Custom Metadata Type pour permettre une configuration flexible sans déploiement de code.</w:t>
      </w:r>
    </w:p>
    <w:p/>
    <w:p>
      <w:pPr>
        <w:pStyle w:val="Heading2"/>
      </w:pPr>
      <w:r>
        <w:t>3.1 Data_Quality_Rule__mdt</w:t>
      </w:r>
    </w:p>
    <w:p>
      <w:pPr>
        <w:pStyle w:val="ListBullet"/>
      </w:pPr>
      <w:r>
        <w:t>Champs principaux :</w:t>
      </w:r>
    </w:p>
    <w:p>
      <w:pPr>
        <w:pStyle w:val="ListBullet2"/>
      </w:pPr>
      <w:r>
        <w:rPr>
          <w:b/>
        </w:rPr>
        <w:t>Rule_Code__c</w:t>
      </w:r>
      <w:r>
        <w:t xml:space="preserve"> (Text(20)): Code unique (ex: OFST001410)</w:t>
      </w:r>
    </w:p>
    <w:p>
      <w:pPr>
        <w:pStyle w:val="ListBullet2"/>
      </w:pPr>
      <w:r>
        <w:rPr>
          <w:b/>
        </w:rPr>
        <w:t>Rule_Name__c</w:t>
      </w:r>
      <w:r>
        <w:t xml:space="preserve"> (Text(255)): Nom du contrôle</w:t>
      </w:r>
    </w:p>
    <w:p>
      <w:pPr>
        <w:pStyle w:val="ListBullet2"/>
      </w:pPr>
      <w:r>
        <w:rPr>
          <w:b/>
        </w:rPr>
        <w:t>Object_API_Name__c</w:t>
      </w:r>
      <w:r>
        <w:t xml:space="preserve"> (Text(80)): Objet cible (Share_Class__c)</w:t>
      </w:r>
    </w:p>
    <w:p>
      <w:pPr>
        <w:pStyle w:val="ListBullet2"/>
      </w:pPr>
      <w:r>
        <w:rPr>
          <w:b/>
        </w:rPr>
        <w:t>Priority__c</w:t>
      </w:r>
      <w:r>
        <w:t xml:space="preserve"> (Picklist): P1, P2, P3</w:t>
      </w:r>
    </w:p>
    <w:p>
      <w:pPr>
        <w:pStyle w:val="ListBullet2"/>
      </w:pPr>
      <w:r>
        <w:rPr>
          <w:b/>
        </w:rPr>
        <w:t>Rule_Type__c</w:t>
      </w:r>
      <w:r>
        <w:t xml:space="preserve"> (Picklist): Presence, Format, Coherence, Range, Cross_Object</w:t>
      </w:r>
    </w:p>
    <w:p>
      <w:pPr>
        <w:pStyle w:val="ListBullet2"/>
      </w:pPr>
      <w:r>
        <w:rPr>
          <w:b/>
        </w:rPr>
        <w:t>Description__c</w:t>
      </w:r>
      <w:r>
        <w:t xml:space="preserve"> (Long Text): Description détaillée</w:t>
      </w:r>
    </w:p>
    <w:p>
      <w:pPr>
        <w:pStyle w:val="ListBullet2"/>
      </w:pPr>
      <w:r>
        <w:rPr>
          <w:b/>
        </w:rPr>
        <w:t>Field_API_Name__c</w:t>
      </w:r>
      <w:r>
        <w:t xml:space="preserve"> (Text(255)): Champ(s) à contrôler (séparés par virgules)</w:t>
      </w:r>
    </w:p>
    <w:p>
      <w:pPr>
        <w:pStyle w:val="ListBullet2"/>
      </w:pPr>
      <w:r>
        <w:rPr>
          <w:b/>
        </w:rPr>
        <w:t>Validation_Formula__c</w:t>
      </w:r>
      <w:r>
        <w:t xml:space="preserve"> (Long Text): Formule Salesforce pour le contrôle</w:t>
      </w:r>
    </w:p>
    <w:p>
      <w:pPr>
        <w:pStyle w:val="ListBullet2"/>
      </w:pPr>
      <w:r>
        <w:rPr>
          <w:b/>
        </w:rPr>
        <w:t>Error_Message__c</w:t>
      </w:r>
      <w:r>
        <w:t xml:space="preserve"> (Text(255)): Message d'erreur</w:t>
      </w:r>
    </w:p>
    <w:p>
      <w:pPr>
        <w:pStyle w:val="ListBullet2"/>
      </w:pPr>
      <w:r>
        <w:rPr>
          <w:b/>
        </w:rPr>
        <w:t>Scope_Filter__c</w:t>
      </w:r>
      <w:r>
        <w:t xml:space="preserve"> (Long Text): SOQL WHERE clause pour le scope</w:t>
      </w:r>
    </w:p>
    <w:p>
      <w:pPr>
        <w:pStyle w:val="ListBullet2"/>
      </w:pPr>
      <w:r>
        <w:rPr>
          <w:b/>
        </w:rPr>
        <w:t>Active__c</w:t>
      </w:r>
      <w:r>
        <w:t xml:space="preserve"> (Checkbox): Actif/Inactif</w:t>
      </w:r>
    </w:p>
    <w:p>
      <w:pPr>
        <w:pStyle w:val="ListBullet2"/>
      </w:pPr>
      <w:r>
        <w:rPr>
          <w:b/>
        </w:rPr>
        <w:t>Batch_Size__c</w:t>
      </w:r>
      <w:r>
        <w:t xml:space="preserve"> (Number): Taille des lots (default: 200)</w:t>
      </w:r>
    </w:p>
    <w:p>
      <w:pPr>
        <w:pStyle w:val="ListBullet2"/>
      </w:pPr>
      <w:r>
        <w:rPr>
          <w:b/>
        </w:rPr>
        <w:t>Notification_Emails__c</w:t>
      </w:r>
      <w:r>
        <w:t xml:space="preserve"> (Text(255)): Emails séparés par des virgules</w:t>
      </w:r>
    </w:p>
    <w:p>
      <w:pPr>
        <w:pStyle w:val="ListBullet2"/>
      </w:pPr>
      <w:r>
        <w:rPr>
          <w:b/>
        </w:rPr>
        <w:t>Auto_Fix_Class__c</w:t>
      </w:r>
      <w:r>
        <w:t xml:space="preserve"> (Text(255)): Classe Apex pour correction auto (optionnel)</w:t>
      </w:r>
    </w:p>
    <w:p>
      <w:pPr>
        <w:pStyle w:val="ListBullet2"/>
      </w:pPr>
      <w:r>
        <w:rPr>
          <w:b/>
        </w:rPr>
        <w:t>Business_Owner__c</w:t>
      </w:r>
      <w:r>
        <w:t xml:space="preserve"> (Text(100)): Propriétaire métier</w:t>
      </w:r>
    </w:p>
    <w:p>
      <w:pPr>
        <w:pStyle w:val="ListBullet2"/>
      </w:pPr>
      <w:r>
        <w:rPr>
          <w:b/>
        </w:rPr>
        <w:t>Manco_Scope__c</w:t>
      </w:r>
      <w:r>
        <w:t xml:space="preserve"> (Multi-Picklist): NIMI, Ossiam, DNCA, etc.</w:t>
      </w:r>
    </w:p>
    <w:p/>
    <w:p>
      <w:pPr>
        <w:pStyle w:val="Heading2"/>
      </w:pPr>
      <w:r>
        <w:t>3.2 Exemple de Configuration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Rule_Code__c: OFST001410</w:t>
        <w:br/>
        <w:t>Rule_Name__c: LEI Of Custodian Bank - Contrôle de présence</w:t>
        <w:br/>
        <w:t>Object_API_Name__c: Share_Class__c</w:t>
        <w:br/>
        <w:t>Priority__c: P1</w:t>
        <w:br/>
        <w:t>Rule_Type__c: Presence</w:t>
        <w:br/>
        <w:t>Field_API_Name__c: Share_class__r.Product__r.LEI_Of_Custodian_Bank__c</w:t>
        <w:br/>
        <w:t>Validation_Formula__c: ISBLANK(Share_class__r.Product__r.LEI_Of_Custodian_Bank__c)</w:t>
        <w:br/>
        <w:t>Error_Message__c: Le champ LEI Of Custodian Bank est obligatoire</w:t>
        <w:br/>
        <w:t xml:space="preserve">Scope_Filter__c: Share_class__r.Product__r.Manco__c IN ('Ossiam') AND </w:t>
        <w:br/>
        <w:t xml:space="preserve">                  Share_class__r.Product__r.Mandate_Open_Dedicated__c = 'Open-End Fund'</w:t>
        <w:br/>
        <w:t>Active__c: true</w:t>
        <w:br/>
        <w:t>Batch_Size__c: 200</w:t>
      </w:r>
    </w:p>
    <w:p/>
    <w:p>
      <w:pPr>
        <w:pStyle w:val="Heading1"/>
      </w:pPr>
      <w:r>
        <w:t>4. Objets Personnalisés de Stockage</w:t>
      </w:r>
    </w:p>
    <w:p>
      <w:pPr>
        <w:pStyle w:val="Heading2"/>
      </w:pPr>
      <w:r>
        <w:t>4.1 Data_Quality_Execution__c</w:t>
      </w:r>
    </w:p>
    <w:p>
      <w:r>
        <w:t>Enregistre chaque exécution de contrôle</w:t>
      </w:r>
    </w:p>
    <w:p>
      <w:pPr>
        <w:pStyle w:val="ListBullet"/>
      </w:pPr>
      <w:r>
        <w:rPr>
          <w:b/>
        </w:rPr>
        <w:t>Name</w:t>
      </w:r>
      <w:r>
        <w:t xml:space="preserve"> (Auto-Number): DQE-{0000}</w:t>
      </w:r>
    </w:p>
    <w:p>
      <w:pPr>
        <w:pStyle w:val="ListBullet"/>
      </w:pPr>
      <w:r>
        <w:rPr>
          <w:b/>
        </w:rPr>
        <w:t>Execution_Date__c</w:t>
      </w:r>
      <w:r>
        <w:t xml:space="preserve"> (DateTime): Date/heure de lancement</w:t>
      </w:r>
    </w:p>
    <w:p>
      <w:pPr>
        <w:pStyle w:val="ListBullet"/>
      </w:pPr>
      <w:r>
        <w:rPr>
          <w:b/>
        </w:rPr>
        <w:t>Status__c</w:t>
      </w:r>
      <w:r>
        <w:t xml:space="preserve"> (Picklist): Running, Completed, Failed, Cancelled</w:t>
      </w:r>
    </w:p>
    <w:p>
      <w:pPr>
        <w:pStyle w:val="ListBullet"/>
      </w:pPr>
      <w:r>
        <w:rPr>
          <w:b/>
        </w:rPr>
        <w:t>Execution_Type__c</w:t>
      </w:r>
      <w:r>
        <w:t xml:space="preserve"> (Picklist): Batch, Manual, Scheduled</w:t>
      </w:r>
    </w:p>
    <w:p>
      <w:pPr>
        <w:pStyle w:val="ListBullet"/>
      </w:pPr>
      <w:r>
        <w:rPr>
          <w:b/>
        </w:rPr>
        <w:t>Total_Records_Processed__c</w:t>
      </w:r>
      <w:r>
        <w:t xml:space="preserve"> (Number): Nombre total d'enregistrements</w:t>
      </w:r>
    </w:p>
    <w:p>
      <w:pPr>
        <w:pStyle w:val="ListBullet"/>
      </w:pPr>
      <w:r>
        <w:rPr>
          <w:b/>
        </w:rPr>
        <w:t>Total_Violations__c</w:t>
      </w:r>
      <w:r>
        <w:t xml:space="preserve"> (Number): Nombre total de violations</w:t>
      </w:r>
    </w:p>
    <w:p>
      <w:pPr>
        <w:pStyle w:val="ListBullet"/>
      </w:pPr>
      <w:r>
        <w:rPr>
          <w:b/>
        </w:rPr>
        <w:t>Total_Rules_Executed__c</w:t>
      </w:r>
      <w:r>
        <w:t xml:space="preserve"> (Number): Nombre de règles exécutées</w:t>
      </w:r>
    </w:p>
    <w:p>
      <w:pPr>
        <w:pStyle w:val="ListBullet"/>
      </w:pPr>
      <w:r>
        <w:rPr>
          <w:b/>
        </w:rPr>
        <w:t>Started_By__c</w:t>
      </w:r>
      <w:r>
        <w:t xml:space="preserve"> (Lookup(User)): Utilisateur ayant lancé</w:t>
      </w:r>
    </w:p>
    <w:p>
      <w:pPr>
        <w:pStyle w:val="ListBullet"/>
      </w:pPr>
      <w:r>
        <w:rPr>
          <w:b/>
        </w:rPr>
        <w:t>Completed_Date__c</w:t>
      </w:r>
      <w:r>
        <w:t xml:space="preserve"> (DateTime): Date/heure de fin</w:t>
      </w:r>
    </w:p>
    <w:p>
      <w:pPr>
        <w:pStyle w:val="ListBullet"/>
      </w:pPr>
      <w:r>
        <w:rPr>
          <w:b/>
        </w:rPr>
        <w:t>Duration_Seconds__c</w:t>
      </w:r>
      <w:r>
        <w:t xml:space="preserve"> (Number): Durée en secondes</w:t>
      </w:r>
    </w:p>
    <w:p>
      <w:pPr>
        <w:pStyle w:val="ListBullet"/>
      </w:pPr>
      <w:r>
        <w:rPr>
          <w:b/>
        </w:rPr>
        <w:t>Error_Message__c</w:t>
      </w:r>
      <w:r>
        <w:t xml:space="preserve"> (Long Text): Message d'erreur si échec</w:t>
      </w:r>
    </w:p>
    <w:p>
      <w:pPr>
        <w:pStyle w:val="ListBullet"/>
      </w:pPr>
      <w:r>
        <w:rPr>
          <w:b/>
        </w:rPr>
        <w:t>Scope_Filter__c</w:t>
      </w:r>
      <w:r>
        <w:t xml:space="preserve"> (Long Text): Filtre appliqué</w:t>
      </w:r>
    </w:p>
    <w:p>
      <w:pPr>
        <w:pStyle w:val="ListBullet"/>
      </w:pPr>
      <w:r>
        <w:rPr>
          <w:b/>
        </w:rPr>
        <w:t>Rule_Codes__c</w:t>
      </w:r>
      <w:r>
        <w:t xml:space="preserve"> (Long Text): Codes des règles exécutées</w:t>
      </w:r>
    </w:p>
    <w:p/>
    <w:p>
      <w:pPr>
        <w:pStyle w:val="Heading2"/>
      </w:pPr>
      <w:r>
        <w:t>4.2 Data_Quality_Violation__c</w:t>
      </w:r>
    </w:p>
    <w:p>
      <w:r>
        <w:t>Enregistre chaque violation détectée</w:t>
      </w:r>
    </w:p>
    <w:p>
      <w:pPr>
        <w:pStyle w:val="ListBullet"/>
      </w:pPr>
      <w:r>
        <w:rPr>
          <w:b/>
        </w:rPr>
        <w:t>Name</w:t>
      </w:r>
      <w:r>
        <w:t xml:space="preserve"> (Auto-Number): DQV-{000000}</w:t>
      </w:r>
    </w:p>
    <w:p>
      <w:pPr>
        <w:pStyle w:val="ListBullet"/>
      </w:pPr>
      <w:r>
        <w:rPr>
          <w:b/>
        </w:rPr>
        <w:t>Execution__c</w:t>
      </w:r>
      <w:r>
        <w:t xml:space="preserve"> (Master-Detail(Data_Quality_Execution__c)): Lien vers l'exécution</w:t>
      </w:r>
    </w:p>
    <w:p>
      <w:pPr>
        <w:pStyle w:val="ListBullet"/>
      </w:pPr>
      <w:r>
        <w:rPr>
          <w:b/>
        </w:rPr>
        <w:t>Rule_Code__c</w:t>
      </w:r>
      <w:r>
        <w:t xml:space="preserve"> (Text(20)): Code de la règle</w:t>
      </w:r>
    </w:p>
    <w:p>
      <w:pPr>
        <w:pStyle w:val="ListBullet"/>
      </w:pPr>
      <w:r>
        <w:rPr>
          <w:b/>
        </w:rPr>
        <w:t>Rule_Name__c</w:t>
      </w:r>
      <w:r>
        <w:t xml:space="preserve"> (Text(255)): Nom de la règle</w:t>
      </w:r>
    </w:p>
    <w:p>
      <w:pPr>
        <w:pStyle w:val="ListBullet"/>
      </w:pPr>
      <w:r>
        <w:rPr>
          <w:b/>
        </w:rPr>
        <w:t>Record_Id__c</w:t>
      </w:r>
      <w:r>
        <w:t xml:space="preserve"> (Text(18)): ID de l'enregistrement en erreur</w:t>
      </w:r>
    </w:p>
    <w:p>
      <w:pPr>
        <w:pStyle w:val="ListBullet"/>
      </w:pPr>
      <w:r>
        <w:rPr>
          <w:b/>
        </w:rPr>
        <w:t>Record_Link__c</w:t>
      </w:r>
      <w:r>
        <w:t xml:space="preserve"> (Formula(Text)): Lien cliquable vers l'enregistrement</w:t>
      </w:r>
    </w:p>
    <w:p>
      <w:pPr>
        <w:pStyle w:val="ListBullet"/>
      </w:pPr>
      <w:r>
        <w:rPr>
          <w:b/>
        </w:rPr>
        <w:t>Object_Type__c</w:t>
      </w:r>
      <w:r>
        <w:t xml:space="preserve"> (Text(80)): Type d'objet</w:t>
      </w:r>
    </w:p>
    <w:p>
      <w:pPr>
        <w:pStyle w:val="ListBullet"/>
      </w:pPr>
      <w:r>
        <w:rPr>
          <w:b/>
        </w:rPr>
        <w:t>Priority__c</w:t>
      </w:r>
      <w:r>
        <w:t xml:space="preserve"> (Text(2)): P1, P2, P3</w:t>
      </w:r>
    </w:p>
    <w:p>
      <w:pPr>
        <w:pStyle w:val="ListBullet"/>
      </w:pPr>
      <w:r>
        <w:rPr>
          <w:b/>
        </w:rPr>
        <w:t>Field_Name__c</w:t>
      </w:r>
      <w:r>
        <w:t xml:space="preserve"> (Text(255)): Champ(s) en erreur</w:t>
      </w:r>
    </w:p>
    <w:p>
      <w:pPr>
        <w:pStyle w:val="ListBullet"/>
      </w:pPr>
      <w:r>
        <w:rPr>
          <w:b/>
        </w:rPr>
        <w:t>Current_Value__c</w:t>
      </w:r>
      <w:r>
        <w:t xml:space="preserve"> (Long Text): Valeur actuelle</w:t>
      </w:r>
    </w:p>
    <w:p>
      <w:pPr>
        <w:pStyle w:val="ListBullet"/>
      </w:pPr>
      <w:r>
        <w:rPr>
          <w:b/>
        </w:rPr>
        <w:t>Expected_Value__c</w:t>
      </w:r>
      <w:r>
        <w:t xml:space="preserve"> (Long Text): Valeur attendue (si applicable)</w:t>
      </w:r>
    </w:p>
    <w:p>
      <w:pPr>
        <w:pStyle w:val="ListBullet"/>
      </w:pPr>
      <w:r>
        <w:rPr>
          <w:b/>
        </w:rPr>
        <w:t>Error_Message__c</w:t>
      </w:r>
      <w:r>
        <w:t xml:space="preserve"> (Text(255)): Message d'erreur</w:t>
      </w:r>
    </w:p>
    <w:p>
      <w:pPr>
        <w:pStyle w:val="ListBullet"/>
      </w:pPr>
      <w:r>
        <w:rPr>
          <w:b/>
        </w:rPr>
        <w:t>Status__c</w:t>
      </w:r>
      <w:r>
        <w:t xml:space="preserve"> (Picklist): Open, In_Progress, Fixed, Ignored, False_Positive</w:t>
      </w:r>
    </w:p>
    <w:p>
      <w:pPr>
        <w:pStyle w:val="ListBullet"/>
      </w:pPr>
      <w:r>
        <w:rPr>
          <w:b/>
        </w:rPr>
        <w:t>Assigned_To__c</w:t>
      </w:r>
      <w:r>
        <w:t xml:space="preserve"> (Lookup(User)): Assigné à</w:t>
      </w:r>
    </w:p>
    <w:p>
      <w:pPr>
        <w:pStyle w:val="ListBullet"/>
      </w:pPr>
      <w:r>
        <w:rPr>
          <w:b/>
        </w:rPr>
        <w:t>Resolution_Notes__c</w:t>
      </w:r>
      <w:r>
        <w:t xml:space="preserve"> (Long Text): Notes de résolution</w:t>
      </w:r>
    </w:p>
    <w:p>
      <w:pPr>
        <w:pStyle w:val="ListBullet"/>
      </w:pPr>
      <w:r>
        <w:rPr>
          <w:b/>
        </w:rPr>
        <w:t>Fixed_Date__c</w:t>
      </w:r>
      <w:r>
        <w:t xml:space="preserve"> (DateTime): Date de correction</w:t>
      </w:r>
    </w:p>
    <w:p>
      <w:pPr>
        <w:pStyle w:val="ListBullet"/>
      </w:pPr>
      <w:r>
        <w:rPr>
          <w:b/>
        </w:rPr>
        <w:t>Fixed_By__c</w:t>
      </w:r>
      <w:r>
        <w:t xml:space="preserve"> (Lookup(User)): Corrigé par</w:t>
      </w:r>
    </w:p>
    <w:p>
      <w:pPr>
        <w:pStyle w:val="ListBullet"/>
      </w:pPr>
      <w:r>
        <w:rPr>
          <w:b/>
        </w:rPr>
        <w:t>Detection_Date__c</w:t>
      </w:r>
      <w:r>
        <w:t xml:space="preserve"> (DateTime): Date de détection</w:t>
      </w:r>
    </w:p>
    <w:p>
      <w:pPr>
        <w:pStyle w:val="ListBullet"/>
      </w:pPr>
      <w:r>
        <w:rPr>
          <w:b/>
        </w:rPr>
        <w:t>Age_Days__c</w:t>
      </w:r>
      <w:r>
        <w:t xml:space="preserve"> (Formula(Number)): TODAY() - DATEVALUE(Detection_Date__c)</w:t>
      </w:r>
    </w:p>
    <w:p>
      <w:r>
        <w:br w:type="page"/>
      </w:r>
    </w:p>
    <w:p>
      <w:pPr>
        <w:pStyle w:val="Heading1"/>
      </w:pPr>
      <w:r>
        <w:t>5. Moteur d'Exécution (Apex)</w:t>
      </w:r>
    </w:p>
    <w:p>
      <w:pPr>
        <w:pStyle w:val="Heading2"/>
      </w:pPr>
      <w:r>
        <w:t>5.1 DataQualityBatch (Batch Apex)</w:t>
      </w:r>
    </w:p>
    <w:p>
      <w:r>
        <w:t>Classe principale pour l'exécution en batch des contrôles.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global class DataQualityBatch implements Database.Batchable&lt;sObject&gt;, Database.Stateful {</w:t>
        <w:br/>
        <w:t xml:space="preserve">    </w:t>
        <w:br/>
        <w:t xml:space="preserve">    // Variables d'état</w:t>
        <w:br/>
        <w:t xml:space="preserve">    private List&lt;Data_Quality_Rule__mdt&gt; rules;</w:t>
        <w:br/>
        <w:t xml:space="preserve">    private Data_Quality_Execution__c execution;</w:t>
        <w:br/>
        <w:t xml:space="preserve">    private Integer totalViolations = 0;</w:t>
        <w:br/>
        <w:t xml:space="preserve">    private Integer totalRecordsProcessed = 0;</w:t>
        <w:br/>
        <w:t xml:space="preserve">    private String scopeFilter;</w:t>
        <w:br/>
        <w:t xml:space="preserve">    </w:t>
        <w:br/>
        <w:t xml:space="preserve">    /**</w:t>
        <w:br/>
        <w:t xml:space="preserve">     * Constructeur - accepte une liste de codes de règles ou exécute toutes les règles actives</w:t>
        <w:br/>
        <w:t xml:space="preserve">     */</w:t>
        <w:br/>
        <w:t xml:space="preserve">    global DataQualityBatch(List&lt;String&gt; ruleCodes, String additionalFilter) {</w:t>
        <w:br/>
        <w:t xml:space="preserve">        this.scopeFilter = additionalFilter;</w:t>
        <w:br/>
        <w:t xml:space="preserve">        </w:t>
        <w:br/>
        <w:t xml:space="preserve">        // Récupérer les règles</w:t>
        <w:br/>
        <w:t xml:space="preserve">        String query = 'SELECT Id, Rule_Code__c, Rule_Name__c, Object_API_Name__c, ' +</w:t>
        <w:br/>
        <w:t xml:space="preserve">                       'Field_API_Name__c, Validation_Formula__c, Error_Message__c, ' +</w:t>
        <w:br/>
        <w:t xml:space="preserve">                       'Scope_Filter__c, Priority__c, Rule_Type__c, Batch_Size__c, ' +</w:t>
        <w:br/>
        <w:t xml:space="preserve">                       'Notification_Emails__c FROM Data_Quality_Rule__mdt ' +</w:t>
        <w:br/>
        <w:t xml:space="preserve">                       'WHERE Active__c = true';</w:t>
        <w:br/>
        <w:t xml:space="preserve">        </w:t>
        <w:br/>
        <w:t xml:space="preserve">        if (ruleCodes != null &amp;&amp; !ruleCodes.isEmpty()) {</w:t>
        <w:br/>
        <w:t xml:space="preserve">            query += ' AND Rule_Code__c IN :ruleCodes';</w:t>
        <w:br/>
        <w:t xml:space="preserve">        }</w:t>
        <w:br/>
        <w:t xml:space="preserve">        </w:t>
        <w:br/>
        <w:t xml:space="preserve">        query += ' ORDER BY Priority__c, Rule_Code__c';</w:t>
        <w:br/>
        <w:t xml:space="preserve">        this.rules = Database.query(query);</w:t>
        <w:br/>
        <w:t xml:space="preserve">        </w:t>
        <w:br/>
        <w:t xml:space="preserve">        // Créer l'enregistrement d'exécution</w:t>
        <w:br/>
        <w:t xml:space="preserve">        this.execution = new Data_Quality_Execution__c(</w:t>
        <w:br/>
        <w:t xml:space="preserve">            Execution_Date__c = System.now(),</w:t>
        <w:br/>
        <w:t xml:space="preserve">            Status__c = 'Running',</w:t>
        <w:br/>
        <w:t xml:space="preserve">            Execution_Type__c = 'Batch',</w:t>
        <w:br/>
        <w:t xml:space="preserve">            Started_By__c = UserInfo.getUserId(),</w:t>
        <w:br/>
        <w:t xml:space="preserve">            Total_Rules_Executed__c = this.rules.size(),</w:t>
        <w:br/>
        <w:t xml:space="preserve">            Scope_Filter__c = this.scopeFilter</w:t>
        <w:br/>
        <w:t xml:space="preserve">        );</w:t>
        <w:br/>
        <w:t xml:space="preserve">        insert this.execution;</w:t>
        <w:br/>
        <w:t xml:space="preserve">    }</w:t>
        <w:br/>
        <w:t xml:space="preserve">    </w:t>
        <w:br/>
        <w:t xml:space="preserve">    /**</w:t>
        <w:br/>
        <w:t xml:space="preserve">     * Start - construit la requête SOQL dynamique</w:t>
        <w:br/>
        <w:t xml:space="preserve">     */</w:t>
        <w:br/>
        <w:t xml:space="preserve">    global Database.QueryLocator start(Database.BatchableContext BC) {</w:t>
        <w:br/>
        <w:t xml:space="preserve">        // Pour simplifier, on traite les Share_Class__c</w:t>
        <w:br/>
        <w:t xml:space="preserve">        // Dans une vraie implémentation, il faudrait gérer différents objets</w:t>
        <w:br/>
        <w:t xml:space="preserve">        String query = 'SELECT Id, Name, ' +</w:t>
        <w:br/>
        <w:t xml:space="preserve">                       'Share_class__r.Product__r.LEI_Of_Custodian_Bank__c, ' +</w:t>
        <w:br/>
        <w:t xml:space="preserve">                       'Share_class__r.Product__r.Domicile_Of_Custodian__c, ' +</w:t>
        <w:br/>
        <w:t xml:space="preserve">                       'Share_class__r.Product__r.Manco__c, ' +</w:t>
        <w:br/>
        <w:t xml:space="preserve">                       'Share_class__r.Product__r.Inception_Date__c, ' +</w:t>
        <w:br/>
        <w:t xml:space="preserve">                       'Share_class__r.Shareclass_Inception_Date__c, ' +</w:t>
        <w:br/>
        <w:t xml:space="preserve">                       'Share_class__r.Closing_Shareclass_Date__c, ' +</w:t>
        <w:br/>
        <w:t xml:space="preserve">                       'Share_class__r.Management_Fees__c, ' +</w:t>
        <w:br/>
        <w:t xml:space="preserve">                       'Share_class__r.Management_Fees_Ex_Ante__c, ' +</w:t>
        <w:br/>
        <w:t xml:space="preserve">                       'Share_class__r.Maximum_Sales_Charges__c ' +</w:t>
        <w:br/>
        <w:t xml:space="preserve">                       'FROM Share_Class__c';</w:t>
        <w:br/>
        <w:t xml:space="preserve">        </w:t>
        <w:br/>
        <w:t xml:space="preserve">        if (String.isNotBlank(this.scopeFilter)) {</w:t>
        <w:br/>
        <w:t xml:space="preserve">            query += ' WHERE ' + this.scopeFilter;</w:t>
        <w:br/>
        <w:t xml:space="preserve">        }</w:t>
        <w:br/>
        <w:t xml:space="preserve">        </w:t>
        <w:br/>
        <w:t xml:space="preserve">        return Database.getQueryLocator(query);</w:t>
        <w:br/>
        <w:t xml:space="preserve">    }</w:t>
        <w:br/>
        <w:t xml:space="preserve">    </w:t>
        <w:br/>
        <w:t xml:space="preserve">    /**</w:t>
        <w:br/>
        <w:t xml:space="preserve">     * Execute - évalue chaque règle pour chaque enregistrement</w:t>
        <w:br/>
        <w:t xml:space="preserve">     */</w:t>
        <w:br/>
        <w:t xml:space="preserve">    global void execute(Database.BatchableContext BC, List&lt;sObject&gt; scope) {</w:t>
        <w:br/>
        <w:t xml:space="preserve">        List&lt;Data_Quality_Violation__c&gt; violations = new List&lt;Data_Quality_Violation__c&gt;();</w:t>
        <w:br/>
        <w:t xml:space="preserve">        </w:t>
        <w:br/>
        <w:t xml:space="preserve">        for (sObject record : scope) {</w:t>
        <w:br/>
        <w:t xml:space="preserve">            for (Data_Quality_Rule__mdt rule : this.rules) {</w:t>
        <w:br/>
        <w:t xml:space="preserve">                // Vérifier le scope filter de la règle</w:t>
        <w:br/>
        <w:t xml:space="preserve">                if (String.isNotBlank(rule.Scope_Filter__c)) {</w:t>
        <w:br/>
        <w:t xml:space="preserve">                    if (!evaluateScopeFilter(record, rule.Scope_Filter__c)) {</w:t>
        <w:br/>
        <w:t xml:space="preserve">                        continue;</w:t>
        <w:br/>
        <w:t xml:space="preserve">                    }</w:t>
        <w:br/>
        <w:t xml:space="preserve">                }</w:t>
        <w:br/>
        <w:t xml:space="preserve">                </w:t>
        <w:br/>
        <w:t xml:space="preserve">                // Évaluer la règle</w:t>
        <w:br/>
        <w:t xml:space="preserve">                Boolean hasViolation = evaluateRule(record, rule);</w:t>
        <w:br/>
        <w:t xml:space="preserve">                </w:t>
        <w:br/>
        <w:t xml:space="preserve">                if (hasViolation) {</w:t>
        <w:br/>
        <w:t xml:space="preserve">                    violations.add(createViolation(record, rule));</w:t>
        <w:br/>
        <w:t xml:space="preserve">                    totalViolations++;</w:t>
        <w:br/>
        <w:t xml:space="preserve">                }</w:t>
        <w:br/>
        <w:t xml:space="preserve">            }</w:t>
        <w:br/>
        <w:t xml:space="preserve">            totalRecordsProcessed++;</w:t>
        <w:br/>
        <w:t xml:space="preserve">        }</w:t>
        <w:br/>
        <w:t xml:space="preserve">        </w:t>
        <w:br/>
        <w:t xml:space="preserve">        if (!violations.isEmpty()) {</w:t>
        <w:br/>
        <w:t xml:space="preserve">            insert violations;</w:t>
        <w:br/>
        <w:t xml:space="preserve">        }</w:t>
        <w:br/>
        <w:t xml:space="preserve">    }</w:t>
        <w:br/>
        <w:t xml:space="preserve">    </w:t>
        <w:br/>
        <w:t xml:space="preserve">    /**</w:t>
        <w:br/>
        <w:t xml:space="preserve">     * Finish - met à jour l'exécution et envoie les notifications</w:t>
        <w:br/>
        <w:t xml:space="preserve">     */</w:t>
        <w:br/>
        <w:t xml:space="preserve">    global void finish(Database.BatchableContext BC) {</w:t>
        <w:br/>
        <w:t xml:space="preserve">        execution.Status__c = 'Completed';</w:t>
        <w:br/>
        <w:t xml:space="preserve">        execution.Completed_Date__c = System.now();</w:t>
        <w:br/>
        <w:t xml:space="preserve">        execution.Total_Records_Processed__c = totalRecordsProcessed;</w:t>
        <w:br/>
        <w:t xml:space="preserve">        execution.Total_Violations__c = totalViolations;</w:t>
        <w:br/>
        <w:t xml:space="preserve">        execution.Duration_Seconds__c = </w:t>
        <w:br/>
        <w:t xml:space="preserve">            (execution.Completed_Date__c.getTime() - </w:t>
        <w:br/>
        <w:t xml:space="preserve">             execution.Execution_Date__c.getTime()) / 1000;</w:t>
        <w:br/>
        <w:t xml:space="preserve">        update execution;</w:t>
        <w:br/>
        <w:t xml:space="preserve">        </w:t>
        <w:br/>
        <w:t xml:space="preserve">        // Envoyer notifications</w:t>
        <w:br/>
        <w:t xml:space="preserve">        sendNotifications();</w:t>
        <w:br/>
        <w:t xml:space="preserve">    }</w:t>
        <w:br/>
        <w:t xml:space="preserve">    </w:t>
        <w:br/>
        <w:t xml:space="preserve">    /**</w:t>
        <w:br/>
        <w:t xml:space="preserve">     * Évalue une règle sur un enregistrement</w:t>
        <w:br/>
        <w:t xml:space="preserve">     */</w:t>
        <w:br/>
        <w:t xml:space="preserve">    private Boolean evaluateRule(sObject record, Data_Quality_Rule__mdt rule) {</w:t>
        <w:br/>
        <w:t xml:space="preserve">        try {</w:t>
        <w:br/>
        <w:t xml:space="preserve">            // Utiliser la formule de validation</w:t>
        <w:br/>
        <w:t xml:space="preserve">            // Note: dans une vraie implémentation, il faudrait un parser de formules</w:t>
        <w:br/>
        <w:t xml:space="preserve">            // ou utiliser Metadata API pour évaluer les formules</w:t>
        <w:br/>
        <w:t xml:space="preserve">            </w:t>
        <w:br/>
        <w:t xml:space="preserve">            String formula = rule.Validation_Formula__c;</w:t>
        <w:br/>
        <w:t xml:space="preserve">            String fieldValue = getFieldValue(record, rule.Field_API_Name__c);</w:t>
        <w:br/>
        <w:t xml:space="preserve">            </w:t>
        <w:br/>
        <w:t xml:space="preserve">            // Exemples de logique d'évaluation</w:t>
        <w:br/>
        <w:t xml:space="preserve">            if (rule.Rule_Type__c == 'Presence') {</w:t>
        <w:br/>
        <w:t xml:space="preserve">                return String.isBlank(fieldValue);</w:t>
        <w:br/>
        <w:t xml:space="preserve">            } else if (rule.Rule_Type__c == 'Range') {</w:t>
        <w:br/>
        <w:t xml:space="preserve">                // Parser la formule pour extraire min/max</w:t>
        <w:br/>
        <w:t xml:space="preserve">                return !isInRange(fieldValue, formula);</w:t>
        <w:br/>
        <w:t xml:space="preserve">            }</w:t>
        <w:br/>
        <w:t xml:space="preserve">            </w:t>
        <w:br/>
        <w:t xml:space="preserve">            return false;</w:t>
        <w:br/>
        <w:t xml:space="preserve">        } catch (Exception e) {</w:t>
        <w:br/>
        <w:t xml:space="preserve">            System.debug('Error evaluating rule: ' + e.getMessage());</w:t>
        <w:br/>
        <w:t xml:space="preserve">            return false;</w:t>
        <w:br/>
        <w:t xml:space="preserve">        }</w:t>
        <w:br/>
        <w:t xml:space="preserve">    }</w:t>
        <w:br/>
        <w:t xml:space="preserve">    </w:t>
        <w:br/>
        <w:t xml:space="preserve">    /**</w:t>
        <w:br/>
        <w:t xml:space="preserve">     * Évalue le scope filter</w:t>
        <w:br/>
        <w:t xml:space="preserve">     */</w:t>
        <w:br/>
        <w:t xml:space="preserve">    private Boolean evaluateScopeFilter(sObject record, String scopeFilter) {</w:t>
        <w:br/>
        <w:t xml:space="preserve">        // Implémentation simplifiée</w:t>
        <w:br/>
        <w:t xml:space="preserve">        // Dans la réalité, parser le WHERE clause et évaluer</w:t>
        <w:br/>
        <w:t xml:space="preserve">        return true;</w:t>
        <w:br/>
        <w:t xml:space="preserve">    }</w:t>
        <w:br/>
        <w:t xml:space="preserve">    </w:t>
        <w:br/>
        <w:t xml:space="preserve">    /**</w:t>
        <w:br/>
        <w:t xml:space="preserve">     * Crée un enregistrement de violation</w:t>
        <w:br/>
        <w:t xml:space="preserve">     */</w:t>
        <w:br/>
        <w:t xml:space="preserve">    private Data_Quality_Violation__c createViolation(</w:t>
        <w:br/>
        <w:t xml:space="preserve">        sObject record, </w:t>
        <w:br/>
        <w:t xml:space="preserve">        Data_Quality_Rule__mdt rule</w:t>
        <w:br/>
        <w:t xml:space="preserve">    ) {</w:t>
        <w:br/>
        <w:t xml:space="preserve">        String recordId = (String)record.get('Id');</w:t>
        <w:br/>
        <w:t xml:space="preserve">        String currentValue = getFieldValue(record, rule.Field_API_Name__c);</w:t>
        <w:br/>
        <w:t xml:space="preserve">        </w:t>
        <w:br/>
        <w:t xml:space="preserve">        return new Data_Quality_Violation__c(</w:t>
        <w:br/>
        <w:t xml:space="preserve">            Execution__c = execution.Id,</w:t>
        <w:br/>
        <w:t xml:space="preserve">            Rule_Code__c = rule.Rule_Code__c,</w:t>
        <w:br/>
        <w:t xml:space="preserve">            Rule_Name__c = rule.Rule_Name__c,</w:t>
        <w:br/>
        <w:t xml:space="preserve">            Record_Id__c = recordId,</w:t>
        <w:br/>
        <w:t xml:space="preserve">            Object_Type__c = rule.Object_API_Name__c,</w:t>
        <w:br/>
        <w:t xml:space="preserve">            Priority__c = rule.Priority__c,</w:t>
        <w:br/>
        <w:t xml:space="preserve">            Field_Name__c = rule.Field_API_Name__c,</w:t>
        <w:br/>
        <w:t xml:space="preserve">            Current_Value__c = currentValue,</w:t>
        <w:br/>
        <w:t xml:space="preserve">            Error_Message__c = rule.Error_Message__c,</w:t>
        <w:br/>
        <w:t xml:space="preserve">            Status__c = 'Open',</w:t>
        <w:br/>
        <w:t xml:space="preserve">            Detection_Date__c = System.now()</w:t>
        <w:br/>
        <w:t xml:space="preserve">        );</w:t>
        <w:br/>
        <w:t xml:space="preserve">    }</w:t>
        <w:br/>
        <w:t xml:space="preserve">    </w:t>
        <w:br/>
        <w:t xml:space="preserve">    /**</w:t>
        <w:br/>
        <w:t xml:space="preserve">     * Récupère la valeur d'un champ (avec support des relations)</w:t>
        <w:br/>
        <w:t xml:space="preserve">     */</w:t>
        <w:br/>
        <w:t xml:space="preserve">    private String getFieldValue(sObject record, String fieldPath) {</w:t>
        <w:br/>
        <w:t xml:space="preserve">        try {</w:t>
        <w:br/>
        <w:t xml:space="preserve">            if (!fieldPath.contains('.')) {</w:t>
        <w:br/>
        <w:t xml:space="preserve">                Object value = record.get(fieldPath);</w:t>
        <w:br/>
        <w:t xml:space="preserve">                return value != null ? String.valueOf(value) : null;</w:t>
        <w:br/>
        <w:t xml:space="preserve">            }</w:t>
        <w:br/>
        <w:t xml:space="preserve">            </w:t>
        <w:br/>
        <w:t xml:space="preserve">            // Gérer les relations</w:t>
        <w:br/>
        <w:t xml:space="preserve">            List&lt;String&gt; parts = fieldPath.split('\.');</w:t>
        <w:br/>
        <w:t xml:space="preserve">            sObject currentObj = record;</w:t>
        <w:br/>
        <w:t xml:space="preserve">            </w:t>
        <w:br/>
        <w:t xml:space="preserve">            for (Integer i = 0; i &lt; parts.size() - 1; i++) {</w:t>
        <w:br/>
        <w:t xml:space="preserve">                currentObj = currentObj.getSObject(parts[i]);</w:t>
        <w:br/>
        <w:t xml:space="preserve">                if (currentObj == null) return null;</w:t>
        <w:br/>
        <w:t xml:space="preserve">            }</w:t>
        <w:br/>
        <w:t xml:space="preserve">            </w:t>
        <w:br/>
        <w:t xml:space="preserve">            Object value = currentObj.get(parts[parts.size() - 1]);</w:t>
        <w:br/>
        <w:t xml:space="preserve">            return value != null ? String.valueOf(value) : null;</w:t>
        <w:br/>
        <w:t xml:space="preserve">        } catch (Exception e) {</w:t>
        <w:br/>
        <w:t xml:space="preserve">            return null;</w:t>
        <w:br/>
        <w:t xml:space="preserve">        }</w:t>
        <w:br/>
        <w:t xml:space="preserve">    }</w:t>
        <w:br/>
        <w:t xml:space="preserve">    </w:t>
        <w:br/>
        <w:t xml:space="preserve">    /**</w:t>
        <w:br/>
        <w:t xml:space="preserve">     * Vérifie si une valeur est dans une plage</w:t>
        <w:br/>
        <w:t xml:space="preserve">     */</w:t>
        <w:br/>
        <w:t xml:space="preserve">    private Boolean isInRange(String value, String formula) {</w:t>
        <w:br/>
        <w:t xml:space="preserve">        // Implémentation simplifiée</w:t>
        <w:br/>
        <w:t xml:space="preserve">        return true;</w:t>
        <w:br/>
        <w:t xml:space="preserve">    }</w:t>
        <w:br/>
        <w:t xml:space="preserve">    </w:t>
        <w:br/>
        <w:t xml:space="preserve">    /**</w:t>
        <w:br/>
        <w:t xml:space="preserve">     * Envoie les notifications</w:t>
        <w:br/>
        <w:t xml:space="preserve">     */</w:t>
        <w:br/>
        <w:t xml:space="preserve">    private void sendNotifications() {</w:t>
        <w:br/>
        <w:t xml:space="preserve">        // Implémenter l'envoi d'emails aux propriétaires</w:t>
        <w:br/>
        <w:t xml:space="preserve">        if (totalViolations &gt; 0) {</w:t>
        <w:br/>
        <w:t xml:space="preserve">            // Logique de notification</w:t>
        <w:br/>
        <w:t xml:space="preserve">        }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5.2 DataQualityExecutor (Contrôleur Apex)</w:t>
      </w:r>
    </w:p>
    <w:p>
      <w:r>
        <w:t>Classe pour lancer les contrôles à la demande.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public with sharing class DataQualityExecutor {</w:t>
        <w:br/>
        <w:t xml:space="preserve">    </w:t>
        <w:br/>
        <w:t xml:space="preserve">    /**</w:t>
        <w:br/>
        <w:t xml:space="preserve">     * Lance un batch de contrôle avec des filtres optionnels</w:t>
        <w:br/>
        <w:t xml:space="preserve">     */</w:t>
        <w:br/>
        <w:t xml:space="preserve">    @AuraEnabled</w:t>
        <w:br/>
        <w:t xml:space="preserve">    public static String executeBatch(</w:t>
        <w:br/>
        <w:t xml:space="preserve">        List&lt;String&gt; ruleCodes, </w:t>
        <w:br/>
        <w:t xml:space="preserve">        String scopeFilter,</w:t>
        <w:br/>
        <w:t xml:space="preserve">        Integer batchSize</w:t>
        <w:br/>
        <w:t xml:space="preserve">    ) {</w:t>
        <w:br/>
        <w:t xml:space="preserve">        try {</w:t>
        <w:br/>
        <w:t xml:space="preserve">            if (batchSize == null || batchSize &lt;= 0) {</w:t>
        <w:br/>
        <w:t xml:space="preserve">                batchSize = 200;</w:t>
        <w:br/>
        <w:t xml:space="preserve">            }</w:t>
        <w:br/>
        <w:t xml:space="preserve">            </w:t>
        <w:br/>
        <w:t xml:space="preserve">            DataQualityBatch batch = new DataQualityBatch(ruleCodes, scopeFilter);</w:t>
        <w:br/>
        <w:t xml:space="preserve">            Id batchId = Database.executeBatch(batch, batchSize);</w:t>
        <w:br/>
        <w:t xml:space="preserve">            </w:t>
        <w:br/>
        <w:t xml:space="preserve">            return batchId;</w:t>
        <w:br/>
        <w:t xml:space="preserve">        } catch (Exception e) {</w:t>
        <w:br/>
        <w:t xml:space="preserve">            throw new AuraHandledException('Erreur lors du lancement: ' + e.getMessage());</w:t>
        <w:br/>
        <w:t xml:space="preserve">        }</w:t>
        <w:br/>
        <w:t xml:space="preserve">    }</w:t>
        <w:br/>
        <w:t xml:space="preserve">    </w:t>
        <w:br/>
        <w:t xml:space="preserve">    /**</w:t>
        <w:br/>
        <w:t xml:space="preserve">     * Récupère toutes les règles actives</w:t>
        <w:br/>
        <w:t xml:space="preserve">     */</w:t>
        <w:br/>
        <w:t xml:space="preserve">    @AuraEnabled(cacheable=true)</w:t>
        <w:br/>
        <w:t xml:space="preserve">    public static List&lt;Data_Quality_Rule__mdt&gt; getActiveRules(String objectType) {</w:t>
        <w:br/>
        <w:t xml:space="preserve">        String query = 'SELECT Id, Rule_Code__c, Rule_Name__c, Object_API_Name__c, ' +</w:t>
        <w:br/>
        <w:t xml:space="preserve">                       'Priority__c, Rule_Type__c, Description__c, Active__c ' +</w:t>
        <w:br/>
        <w:t xml:space="preserve">                       'FROM Data_Quality_Rule__mdt WHERE Active__c = true';</w:t>
        <w:br/>
        <w:t xml:space="preserve">        </w:t>
        <w:br/>
        <w:t xml:space="preserve">        if (String.isNotBlank(objectType)) {</w:t>
        <w:br/>
        <w:t xml:space="preserve">            query += ' AND Object_API_Name__c = :objectType';</w:t>
        <w:br/>
        <w:t xml:space="preserve">        }</w:t>
        <w:br/>
        <w:t xml:space="preserve">        </w:t>
        <w:br/>
        <w:t xml:space="preserve">        query += ' ORDER BY Priority__c, Rule_Code__c';</w:t>
        <w:br/>
        <w:t xml:space="preserve">        </w:t>
        <w:br/>
        <w:t xml:space="preserve">        return Database.query(query);</w:t>
        <w:br/>
        <w:t xml:space="preserve">    }</w:t>
        <w:br/>
        <w:t xml:space="preserve">    </w:t>
        <w:br/>
        <w:t xml:space="preserve">    /**</w:t>
        <w:br/>
        <w:t xml:space="preserve">     * Récupère les exécutions récentes</w:t>
        <w:br/>
        <w:t xml:space="preserve">     */</w:t>
        <w:br/>
        <w:t xml:space="preserve">    @AuraEnabled(cacheable=true)</w:t>
        <w:br/>
        <w:t xml:space="preserve">    public static List&lt;Data_Quality_Execution__c&gt; getRecentExecutions(Integer limitCount) {</w:t>
        <w:br/>
        <w:t xml:space="preserve">        if (limitCount == null || limitCount &lt;= 0) {</w:t>
        <w:br/>
        <w:t xml:space="preserve">            limitCount = 50;</w:t>
        <w:br/>
        <w:t xml:space="preserve">        }</w:t>
        <w:br/>
        <w:t xml:space="preserve">        </w:t>
        <w:br/>
        <w:t xml:space="preserve">        return [</w:t>
        <w:br/>
        <w:t xml:space="preserve">            SELECT Id, Name, Execution_Date__c, Status__c, Execution_Type__c,</w:t>
        <w:br/>
        <w:t xml:space="preserve">                   Total_Records_Processed__c, Total_Violations__c, </w:t>
        <w:br/>
        <w:t xml:space="preserve">                   Total_Rules_Executed__c, Started_By__r.Name,</w:t>
        <w:br/>
        <w:t xml:space="preserve">                   Completed_Date__c, Duration_Seconds__c</w:t>
        <w:br/>
        <w:t xml:space="preserve">            FROM Data_Quality_Execution__c</w:t>
        <w:br/>
        <w:t xml:space="preserve">            ORDER BY Execution_Date__c DESC</w:t>
        <w:br/>
        <w:t xml:space="preserve">            LIMIT :limitCount</w:t>
        <w:br/>
        <w:t xml:space="preserve">        ];</w:t>
        <w:br/>
        <w:t xml:space="preserve">    }</w:t>
        <w:br/>
        <w:t xml:space="preserve">    </w:t>
        <w:br/>
        <w:t xml:space="preserve">    /**</w:t>
        <w:br/>
        <w:t xml:space="preserve">     * Récupère les violations d'une exécution</w:t>
        <w:br/>
        <w:t xml:space="preserve">     */</w:t>
        <w:br/>
        <w:t xml:space="preserve">    @AuraEnabled(cacheable=true)</w:t>
        <w:br/>
        <w:t xml:space="preserve">    public static List&lt;Data_Quality_Violation__c&gt; getViolations(</w:t>
        <w:br/>
        <w:t xml:space="preserve">        Id executionId,</w:t>
        <w:br/>
        <w:t xml:space="preserve">        String status,</w:t>
        <w:br/>
        <w:t xml:space="preserve">        String priority</w:t>
        <w:br/>
        <w:t xml:space="preserve">    ) {</w:t>
        <w:br/>
        <w:t xml:space="preserve">        String query = 'SELECT Id, Name, Rule_Code__c, Rule_Name__c, ' +</w:t>
        <w:br/>
        <w:t xml:space="preserve">                       'Record_Id__c, Object_Type__c, Priority__c, ' +</w:t>
        <w:br/>
        <w:t xml:space="preserve">                       'Field_Name__c, Current_Value__c, Expected_Value__c, ' +</w:t>
        <w:br/>
        <w:t xml:space="preserve">                       'Error_Message__c, Status__c, Assigned_To__r.Name, ' +</w:t>
        <w:br/>
        <w:t xml:space="preserve">                       'Detection_Date__c, Age_Days__c ' +</w:t>
        <w:br/>
        <w:t xml:space="preserve">                       'FROM Data_Quality_Violation__c ';</w:t>
        <w:br/>
        <w:t xml:space="preserve">        </w:t>
        <w:br/>
        <w:t xml:space="preserve">        List&lt;String&gt; conditions = new List&lt;String&gt;();</w:t>
        <w:br/>
        <w:t xml:space="preserve">        </w:t>
        <w:br/>
        <w:t xml:space="preserve">        if (executionId != null) {</w:t>
        <w:br/>
        <w:t xml:space="preserve">            conditions.add('Execution__c = :executionId');</w:t>
        <w:br/>
        <w:t xml:space="preserve">        }</w:t>
        <w:br/>
        <w:t xml:space="preserve">        if (String.isNotBlank(status)) {</w:t>
        <w:br/>
        <w:t xml:space="preserve">            conditions.add('Status__c = :status');</w:t>
        <w:br/>
        <w:t xml:space="preserve">        }</w:t>
        <w:br/>
        <w:t xml:space="preserve">        if (String.isNotBlank(priority)) {</w:t>
        <w:br/>
        <w:t xml:space="preserve">            conditions.add('Priority__c = :priority');</w:t>
        <w:br/>
        <w:t xml:space="preserve">        }</w:t>
        <w:br/>
        <w:t xml:space="preserve">        </w:t>
        <w:br/>
        <w:t xml:space="preserve">        if (!conditions.isEmpty()) {</w:t>
        <w:br/>
        <w:t xml:space="preserve">            query += ' WHERE ' + String.join(conditions, ' AND ');</w:t>
        <w:br/>
        <w:t xml:space="preserve">        }</w:t>
        <w:br/>
        <w:t xml:space="preserve">        </w:t>
        <w:br/>
        <w:t xml:space="preserve">        query += ' ORDER BY Priority__c, Detection_Date__c DESC LIMIT 2000';</w:t>
        <w:br/>
        <w:t xml:space="preserve">        </w:t>
        <w:br/>
        <w:t xml:space="preserve">        return Database.query(query);</w:t>
        <w:br/>
        <w:t xml:space="preserve">    }</w:t>
        <w:br/>
        <w:t xml:space="preserve">    </w:t>
        <w:br/>
        <w:t xml:space="preserve">    /**</w:t>
        <w:br/>
        <w:t xml:space="preserve">     * Met à jour le statut d'une violation</w:t>
        <w:br/>
        <w:t xml:space="preserve">     */</w:t>
        <w:br/>
        <w:t xml:space="preserve">    @AuraEnabled</w:t>
        <w:br/>
        <w:t xml:space="preserve">    public static void updateViolationStatus(</w:t>
        <w:br/>
        <w:t xml:space="preserve">        Id violationId,</w:t>
        <w:br/>
        <w:t xml:space="preserve">        String newStatus,</w:t>
        <w:br/>
        <w:t xml:space="preserve">        String resolutionNotes</w:t>
        <w:br/>
        <w:t xml:space="preserve">    ) {</w:t>
        <w:br/>
        <w:t xml:space="preserve">        try {</w:t>
        <w:br/>
        <w:t xml:space="preserve">            Data_Quality_Violation__c violation = [</w:t>
        <w:br/>
        <w:t xml:space="preserve">                SELECT Id, Status__c </w:t>
        <w:br/>
        <w:t xml:space="preserve">                FROM Data_Quality_Violation__c </w:t>
        <w:br/>
        <w:t xml:space="preserve">                WHERE Id = :violationId</w:t>
        <w:br/>
        <w:t xml:space="preserve">                LIMIT 1</w:t>
        <w:br/>
        <w:t xml:space="preserve">            ];</w:t>
        <w:br/>
        <w:t xml:space="preserve">            </w:t>
        <w:br/>
        <w:t xml:space="preserve">            violation.Status__c = newStatus;</w:t>
        <w:br/>
        <w:t xml:space="preserve">            </w:t>
        <w:br/>
        <w:t xml:space="preserve">            if (String.isNotBlank(resolutionNotes)) {</w:t>
        <w:br/>
        <w:t xml:space="preserve">                violation.Resolution_Notes__c = resolutionNotes;</w:t>
        <w:br/>
        <w:t xml:space="preserve">            }</w:t>
        <w:br/>
        <w:t xml:space="preserve">            </w:t>
        <w:br/>
        <w:t xml:space="preserve">            if (newStatus == 'Fixed') {</w:t>
        <w:br/>
        <w:t xml:space="preserve">                violation.Fixed_Date__c = System.now();</w:t>
        <w:br/>
        <w:t xml:space="preserve">                violation.Fixed_By__c = UserInfo.getUserId();</w:t>
        <w:br/>
        <w:t xml:space="preserve">            }</w:t>
        <w:br/>
        <w:t xml:space="preserve">            </w:t>
        <w:br/>
        <w:t xml:space="preserve">            update violation;</w:t>
        <w:br/>
        <w:t xml:space="preserve">        } catch (Exception e) {</w:t>
        <w:br/>
        <w:t xml:space="preserve">            throw new AuraHandledException('Erreur: ' + e.getMessage());</w:t>
        <w:br/>
        <w:t xml:space="preserve">        }</w:t>
        <w:br/>
        <w:t xml:space="preserve">    }</w:t>
        <w:br/>
        <w:t xml:space="preserve">    </w:t>
        <w:br/>
        <w:t xml:space="preserve">    /**</w:t>
        <w:br/>
        <w:t xml:space="preserve">     * Fixe automatiquement une violation si possible</w:t>
        <w:br/>
        <w:t xml:space="preserve">     */</w:t>
        <w:br/>
        <w:t xml:space="preserve">    @AuraEnabled</w:t>
        <w:br/>
        <w:t xml:space="preserve">    public static Boolean autoFixViolation(Id violationId) {</w:t>
        <w:br/>
        <w:t xml:space="preserve">        try {</w:t>
        <w:br/>
        <w:t xml:space="preserve">            Data_Quality_Violation__c violation = [</w:t>
        <w:br/>
        <w:t xml:space="preserve">                SELECT Id, Record_Id__c, Field_Name__c, Expected_Value__c,</w:t>
        <w:br/>
        <w:t xml:space="preserve">                       Execution__r.Rule_Codes__c</w:t>
        <w:br/>
        <w:t xml:space="preserve">                FROM Data_Quality_Violation__c </w:t>
        <w:br/>
        <w:t xml:space="preserve">                WHERE Id = :violationId</w:t>
        <w:br/>
        <w:t xml:space="preserve">                LIMIT 1</w:t>
        <w:br/>
        <w:t xml:space="preserve">            ];</w:t>
        <w:br/>
        <w:t xml:space="preserve">            </w:t>
        <w:br/>
        <w:t xml:space="preserve">            // Récupérer la règle pour voir s'il y a une classe d'auto-fix</w:t>
        <w:br/>
        <w:t xml:space="preserve">            Data_Quality_Rule__mdt rule = [</w:t>
        <w:br/>
        <w:t xml:space="preserve">                SELECT Auto_Fix_Class__c</w:t>
        <w:br/>
        <w:t xml:space="preserve">                FROM Data_Quality_Rule__mdt</w:t>
        <w:br/>
        <w:t xml:space="preserve">                WHERE Rule_Code__c = :violation.Rule_Code__c</w:t>
        <w:br/>
        <w:t xml:space="preserve">                LIMIT 1</w:t>
        <w:br/>
        <w:t xml:space="preserve">            ];</w:t>
        <w:br/>
        <w:t xml:space="preserve">            </w:t>
        <w:br/>
        <w:t xml:space="preserve">            if (String.isNotBlank(rule.Auto_Fix_Class__c)) {</w:t>
        <w:br/>
        <w:t xml:space="preserve">                // Instancier et exécuter la classe d'auto-fix</w:t>
        <w:br/>
        <w:t xml:space="preserve">                Type autoFixType = Type.forName(rule.Auto_Fix_Class__c);</w:t>
        <w:br/>
        <w:t xml:space="preserve">                DataQualityAutoFix autoFixer = (DataQualityAutoFix)autoFixType.newInstance();</w:t>
        <w:br/>
        <w:t xml:space="preserve">                </w:t>
        <w:br/>
        <w:t xml:space="preserve">                Boolean fixed = autoFixer.fix(violation);</w:t>
        <w:br/>
        <w:t xml:space="preserve">                </w:t>
        <w:br/>
        <w:t xml:space="preserve">                if (fixed) {</w:t>
        <w:br/>
        <w:t xml:space="preserve">                    violation.Status__c = 'Fixed';</w:t>
        <w:br/>
        <w:t xml:space="preserve">                    violation.Fixed_Date__c = System.now();</w:t>
        <w:br/>
        <w:t xml:space="preserve">                    violation.Fixed_By__c = UserInfo.getUserId();</w:t>
        <w:br/>
        <w:t xml:space="preserve">                    update violation;</w:t>
        <w:br/>
        <w:t xml:space="preserve">                }</w:t>
        <w:br/>
        <w:t xml:space="preserve">                </w:t>
        <w:br/>
        <w:t xml:space="preserve">                return fixed;</w:t>
        <w:br/>
        <w:t xml:space="preserve">            }</w:t>
        <w:br/>
        <w:t xml:space="preserve">            </w:t>
        <w:br/>
        <w:t xml:space="preserve">            return false;</w:t>
        <w:br/>
        <w:t xml:space="preserve">        } catch (Exception e) {</w:t>
        <w:br/>
        <w:t xml:space="preserve">            throw new AuraHandledException('Erreur auto-fix: ' + e.getMessage());</w:t>
        <w:br/>
        <w:t xml:space="preserve">        }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5.3 Interface pour Auto-Fix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/**</w:t>
        <w:br/>
        <w:t xml:space="preserve"> * Interface pour les classes d'auto-correction</w:t>
        <w:br/>
        <w:t xml:space="preserve"> */</w:t>
        <w:br/>
        <w:t>public interface DataQualityAutoFix {</w:t>
        <w:br/>
        <w:t xml:space="preserve">    Boolean fix(Data_Quality_Violation__c violation);</w:t>
        <w:br/>
        <w:t>}</w:t>
        <w:br/>
        <w:br/>
        <w:t>/**</w:t>
        <w:br/>
        <w:t xml:space="preserve"> * Exemple d'implémentation pour un auto-fix</w:t>
        <w:br/>
        <w:t xml:space="preserve"> */</w:t>
        <w:br/>
        <w:t>public class LEICustodianBankAutoFix implements DataQualityAutoFix {</w:t>
        <w:br/>
        <w:t xml:space="preserve">    </w:t>
        <w:br/>
        <w:t xml:space="preserve">    public Boolean fix(Data_Quality_Violation__c violation) {</w:t>
        <w:br/>
        <w:t xml:space="preserve">        try {</w:t>
        <w:br/>
        <w:t xml:space="preserve">            // Récupérer l'enregistrement</w:t>
        <w:br/>
        <w:t xml:space="preserve">            Share_Class__c sc = [</w:t>
        <w:br/>
        <w:t xml:space="preserve">                SELECT Id, Share_class__r.Product__r.LEI_Of_Custodian_Bank__c,</w:t>
        <w:br/>
        <w:t xml:space="preserve">                       Share_class__r.Product__r.Custodian_Bank_Name__c</w:t>
        <w:br/>
        <w:t xml:space="preserve">                FROM Share_Class__c</w:t>
        <w:br/>
        <w:t xml:space="preserve">                WHERE Id = :violation.Record_Id__c</w:t>
        <w:br/>
        <w:t xml:space="preserve">                LIMIT 1</w:t>
        <w:br/>
        <w:t xml:space="preserve">            ];</w:t>
        <w:br/>
        <w:t xml:space="preserve">            </w:t>
        <w:br/>
        <w:t xml:space="preserve">            // Logique de correction automatique</w:t>
        <w:br/>
        <w:t xml:space="preserve">            // Par exemple, récupérer le LEI depuis une source externe</w:t>
        <w:br/>
        <w:t xml:space="preserve">            String lei = lookupLEIFromExternalSource(</w:t>
        <w:br/>
        <w:t xml:space="preserve">                sc.Share_class__r.Product__r.Custodian_Bank_Name__c</w:t>
        <w:br/>
        <w:t xml:space="preserve">            );</w:t>
        <w:br/>
        <w:t xml:space="preserve">            </w:t>
        <w:br/>
        <w:t xml:space="preserve">            if (String.isNotBlank(lei)) {</w:t>
        <w:br/>
        <w:t xml:space="preserve">                // Mettre à jour le produit</w:t>
        <w:br/>
        <w:t xml:space="preserve">                Product__c prod = new Product__c(</w:t>
        <w:br/>
        <w:t xml:space="preserve">                    Id = sc.Share_class__r.Product__c,</w:t>
        <w:br/>
        <w:t xml:space="preserve">                    LEI_Of_Custodian_Bank__c = lei</w:t>
        <w:br/>
        <w:t xml:space="preserve">                );</w:t>
        <w:br/>
        <w:t xml:space="preserve">                update prod;</w:t>
        <w:br/>
        <w:t xml:space="preserve">                return true;</w:t>
        <w:br/>
        <w:t xml:space="preserve">            }</w:t>
        <w:br/>
        <w:t xml:space="preserve">            </w:t>
        <w:br/>
        <w:t xml:space="preserve">            return false;</w:t>
        <w:br/>
        <w:t xml:space="preserve">        } catch (Exception e) {</w:t>
        <w:br/>
        <w:t xml:space="preserve">            System.debug('Error in auto-fix: ' + e.getMessage());</w:t>
        <w:br/>
        <w:t xml:space="preserve">            return false;</w:t>
        <w:br/>
        <w:t xml:space="preserve">        }</w:t>
        <w:br/>
        <w:t xml:space="preserve">    }</w:t>
        <w:br/>
        <w:t xml:space="preserve">    </w:t>
        <w:br/>
        <w:t xml:space="preserve">    private String lookupLEIFromExternalSource(String bankName) {</w:t>
        <w:br/>
        <w:t xml:space="preserve">        // Callout vers une API externe</w:t>
        <w:br/>
        <w:t xml:space="preserve">        return null;</w:t>
        <w:br/>
        <w:t xml:space="preserve">    }</w:t>
        <w:br/>
        <w:t>}</w:t>
      </w:r>
    </w:p>
    <w:p>
      <w:r>
        <w:br w:type="page"/>
      </w:r>
    </w:p>
    <w:p>
      <w:pPr>
        <w:pStyle w:val="Heading1"/>
      </w:pPr>
      <w:r>
        <w:t>6. Interface Utilisateur (Lightning Web Component)</w:t>
      </w:r>
    </w:p>
    <w:p>
      <w:pPr>
        <w:pStyle w:val="Heading2"/>
      </w:pPr>
      <w:r>
        <w:t>6.1 dataQualityDashboard (LWC)</w:t>
      </w:r>
    </w:p>
    <w:p>
      <w:r>
        <w:t>Composant principal pour visualiser et gérer les contrôles.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// dataQualityDashboard.js</w:t>
        <w:br/>
        <w:t>import { LightningElement, track, wire } from 'lwc';</w:t>
        <w:br/>
        <w:t>import { ShowToastEvent } from 'lightning/platformShowToastEvent';</w:t>
        <w:br/>
        <w:t>import { refreshApex } from '@salesforce/apex';</w:t>
        <w:br/>
        <w:br/>
        <w:t>import getActiveRules from '@salesforce/apex/DataQualityExecutor.getActiveRules';</w:t>
        <w:br/>
        <w:t>import getRecentExecutions from '@salesforce/apex/DataQualityExecutor.getRecentExecutions';</w:t>
        <w:br/>
        <w:t>import getViolations from '@salesforce/apex/DataQualityExecutor.getViolations';</w:t>
        <w:br/>
        <w:t>import executeBatch from '@salesforce/apex/DataQualityExecutor.executeBatch';</w:t>
        <w:br/>
        <w:t>import updateViolationStatus from '@salesforce/apex/DataQualityExecutor.updateViolationStatus';</w:t>
        <w:br/>
        <w:t>import autoFixViolation from '@salesforce/apex/DataQualityExecutor.autoFixViolation';</w:t>
        <w:br/>
        <w:br/>
        <w:t>export default class DataQualityDashboard extends LightningElement {</w:t>
        <w:br/>
        <w:t xml:space="preserve">    @track activeTab = 'rules';</w:t>
        <w:br/>
        <w:t xml:space="preserve">    @track selectedRules = [];</w:t>
        <w:br/>
        <w:t xml:space="preserve">    @track selectedExecution;</w:t>
        <w:br/>
        <w:t xml:space="preserve">    @track showViolationModal = false;</w:t>
        <w:br/>
        <w:t xml:space="preserve">    @track selectedViolation;</w:t>
        <w:br/>
        <w:t xml:space="preserve">    </w:t>
        <w:br/>
        <w:t xml:space="preserve">    // Colonnes pour les tables</w:t>
        <w:br/>
        <w:t xml:space="preserve">    ruleColumns = [</w:t>
        <w:br/>
        <w:t xml:space="preserve">        { label: 'Code', fieldName: 'Rule_Code__c', type: 'text' },</w:t>
        <w:br/>
        <w:t xml:space="preserve">        { label: 'Nom', fieldName: 'Rule_Name__c', type: 'text' },</w:t>
        <w:br/>
        <w:t xml:space="preserve">        { label: 'Priorité', fieldName: 'Priority__c', type: 'text' },</w:t>
        <w:br/>
        <w:t xml:space="preserve">        { label: 'Type', fieldName: 'Rule_Type__c', type: 'text' },</w:t>
        <w:br/>
        <w:t xml:space="preserve">        { label: 'Objet', fieldName: 'Object_API_Name__c', type: 'text' },</w:t>
        <w:br/>
        <w:t xml:space="preserve">        { label: 'Actif', fieldName: 'Active__c', type: 'boolean' }</w:t>
        <w:br/>
        <w:t xml:space="preserve">    ];</w:t>
        <w:br/>
        <w:t xml:space="preserve">    </w:t>
        <w:br/>
        <w:t xml:space="preserve">    executionColumns = [</w:t>
        <w:br/>
        <w:t xml:space="preserve">        { label: 'Nom', fieldName: 'Name', type: 'text' },</w:t>
        <w:br/>
        <w:t xml:space="preserve">        { label: 'Date', fieldName: 'Execution_Date__c', type: 'date' },</w:t>
        <w:br/>
        <w:t xml:space="preserve">        { label: 'Statut', fieldName: 'Status__c', type: 'text' },</w:t>
        <w:br/>
        <w:t xml:space="preserve">        { label: 'Type', fieldName: 'Execution_Type__c', type: 'text' },</w:t>
        <w:br/>
        <w:t xml:space="preserve">        { label: 'Enregistrements', fieldName: 'Total_Records_Processed__c', type: 'number' },</w:t>
        <w:br/>
        <w:t xml:space="preserve">        { label: 'Violations', fieldName: 'Total_Violations__c', type: 'number' },</w:t>
        <w:br/>
        <w:t xml:space="preserve">        { label: 'Durée (s)', fieldName: 'Duration_Seconds__c', type: 'number' }</w:t>
        <w:br/>
        <w:t xml:space="preserve">    ];</w:t>
        <w:br/>
        <w:t xml:space="preserve">    </w:t>
        <w:br/>
        <w:t xml:space="preserve">    violationColumns = [</w:t>
        <w:br/>
        <w:t xml:space="preserve">        { label: 'Nom', fieldName: 'Name', type: 'text' },</w:t>
        <w:br/>
        <w:t xml:space="preserve">        { label: 'Règle', fieldName: 'Rule_Code__c', type: 'text' },</w:t>
        <w:br/>
        <w:t xml:space="preserve">        { label: 'Priorité', fieldName: 'Priority__c', type: 'text' },</w:t>
        <w:br/>
        <w:t xml:space="preserve">        { label: 'Champ', fieldName: 'Field_Name__c', type: 'text' },</w:t>
        <w:br/>
        <w:t xml:space="preserve">        { label: 'Valeur Actuelle', fieldName: 'Current_Value__c', type: 'text' },</w:t>
        <w:br/>
        <w:t xml:space="preserve">        { label: 'Statut', fieldName: 'Status__c', type: 'text' },</w:t>
        <w:br/>
        <w:t xml:space="preserve">        { label: 'Âge (jours)', fieldName: 'Age_Days__c', type: 'number' },</w:t>
        <w:br/>
        <w:t xml:space="preserve">        { </w:t>
        <w:br/>
        <w:t xml:space="preserve">            type: 'action', </w:t>
        <w:br/>
        <w:t xml:space="preserve">            typeAttributes: { </w:t>
        <w:br/>
        <w:t xml:space="preserve">                rowActions: [</w:t>
        <w:br/>
        <w:t xml:space="preserve">                    { label: 'Voir', name: 'view' },</w:t>
        <w:br/>
        <w:t xml:space="preserve">                    { label: 'Corriger', name: 'fix' },</w:t>
        <w:br/>
        <w:t xml:space="preserve">                    { label: 'Auto-Fix', name: 'autofix' },</w:t>
        <w:br/>
        <w:t xml:space="preserve">                    { label: 'Ignorer', name: 'ignore' }</w:t>
        <w:br/>
        <w:t xml:space="preserve">                ] </w:t>
        <w:br/>
        <w:t xml:space="preserve">            } </w:t>
        <w:br/>
        <w:t xml:space="preserve">        }</w:t>
        <w:br/>
        <w:t xml:space="preserve">    ];</w:t>
        <w:br/>
        <w:t xml:space="preserve">    </w:t>
        <w:br/>
        <w:t xml:space="preserve">    @wire(getActiveRules, { objectType: '' })</w:t>
        <w:br/>
        <w:t xml:space="preserve">    rules;</w:t>
        <w:br/>
        <w:t xml:space="preserve">    </w:t>
        <w:br/>
        <w:t xml:space="preserve">    @wire(getRecentExecutions, { limitCount: 50 })</w:t>
        <w:br/>
        <w:t xml:space="preserve">    executions;</w:t>
        <w:br/>
        <w:t xml:space="preserve">    </w:t>
        <w:br/>
        <w:t xml:space="preserve">    @track violations = [];</w:t>
        <w:br/>
        <w:t xml:space="preserve">    </w:t>
        <w:br/>
        <w:t xml:space="preserve">    handleTabChange(event) {</w:t>
        <w:br/>
        <w:t xml:space="preserve">        this.activeTab = event.target.value;</w:t>
        <w:br/>
        <w:t xml:space="preserve">    }</w:t>
        <w:br/>
        <w:t xml:space="preserve">    </w:t>
        <w:br/>
        <w:t xml:space="preserve">    handleRuleSelection(event) {</w:t>
        <w:br/>
        <w:t xml:space="preserve">        this.selectedRules = event.detail.selectedRows.map(row =&gt; row.Rule_Code__c);</w:t>
        <w:br/>
        <w:t xml:space="preserve">    }</w:t>
        <w:br/>
        <w:t xml:space="preserve">    </w:t>
        <w:br/>
        <w:t xml:space="preserve">    handleExecutionSelection(event) {</w:t>
        <w:br/>
        <w:t xml:space="preserve">        const selectedRow = event.detail.selectedRows[0];</w:t>
        <w:br/>
        <w:t xml:space="preserve">        if (selectedRow) {</w:t>
        <w:br/>
        <w:t xml:space="preserve">            this.selectedExecution = selectedRow.Id;</w:t>
        <w:br/>
        <w:t xml:space="preserve">            this.loadViolations();</w:t>
        <w:br/>
        <w:t xml:space="preserve">        }</w:t>
        <w:br/>
        <w:t xml:space="preserve">    }</w:t>
        <w:br/>
        <w:t xml:space="preserve">    </w:t>
        <w:br/>
        <w:t xml:space="preserve">    async loadViolations() {</w:t>
        <w:br/>
        <w:t xml:space="preserve">        try {</w:t>
        <w:br/>
        <w:t xml:space="preserve">            this.violations = await getViolations({</w:t>
        <w:br/>
        <w:t xml:space="preserve">                executionId: this.selectedExecution,</w:t>
        <w:br/>
        <w:t xml:space="preserve">                status: null,</w:t>
        <w:br/>
        <w:t xml:space="preserve">                priority: null</w:t>
        <w:br/>
        <w:t xml:space="preserve">            });</w:t>
        <w:br/>
        <w:t xml:space="preserve">        } catch (error) {</w:t>
        <w:br/>
        <w:t xml:space="preserve">            this.showToast('Erreur', error.body.message, 'error');</w:t>
        <w:br/>
        <w:t xml:space="preserve">        }</w:t>
        <w:br/>
        <w:t xml:space="preserve">    }</w:t>
        <w:br/>
        <w:t xml:space="preserve">    </w:t>
        <w:br/>
        <w:t xml:space="preserve">    async handleExecuteBatch() {</w:t>
        <w:br/>
        <w:t xml:space="preserve">        try {</w:t>
        <w:br/>
        <w:t xml:space="preserve">            const batchId = await executeBatch({</w:t>
        <w:br/>
        <w:t xml:space="preserve">                ruleCodes: this.selectedRules.length &gt; 0 ? this.selectedRules : null,</w:t>
        <w:br/>
        <w:t xml:space="preserve">                scopeFilter: null,</w:t>
        <w:br/>
        <w:t xml:space="preserve">                batchSize: 200</w:t>
        <w:br/>
        <w:t xml:space="preserve">            });</w:t>
        <w:br/>
        <w:t xml:space="preserve">            </w:t>
        <w:br/>
        <w:t xml:space="preserve">            this.showToast(</w:t>
        <w:br/>
        <w:t xml:space="preserve">                'Succès', </w:t>
        <w:br/>
        <w:t xml:space="preserve">                'Batch lancé avec succès. ID: ' + batchId, </w:t>
        <w:br/>
        <w:t xml:space="preserve">                'success'</w:t>
        <w:br/>
        <w:t xml:space="preserve">            );</w:t>
        <w:br/>
        <w:t xml:space="preserve">            </w:t>
        <w:br/>
        <w:t xml:space="preserve">            // Rafraîchir les exécutions</w:t>
        <w:br/>
        <w:t xml:space="preserve">            return refreshApex(this.executions);</w:t>
        <w:br/>
        <w:t xml:space="preserve">        } catch (error) {</w:t>
        <w:br/>
        <w:t xml:space="preserve">            this.showToast('Erreur', error.body.message, 'error');</w:t>
        <w:br/>
        <w:t xml:space="preserve">        }</w:t>
        <w:br/>
        <w:t xml:space="preserve">    }</w:t>
        <w:br/>
        <w:t xml:space="preserve">    </w:t>
        <w:br/>
        <w:t xml:space="preserve">    handleViolationAction(event) {</w:t>
        <w:br/>
        <w:t xml:space="preserve">        const actionName = event.detail.action.name;</w:t>
        <w:br/>
        <w:t xml:space="preserve">        const row = event.detail.row;</w:t>
        <w:br/>
        <w:t xml:space="preserve">        </w:t>
        <w:br/>
        <w:t xml:space="preserve">        switch (actionName) {</w:t>
        <w:br/>
        <w:t xml:space="preserve">            case 'view':</w:t>
        <w:br/>
        <w:t xml:space="preserve">                this.viewViolation(row);</w:t>
        <w:br/>
        <w:t xml:space="preserve">                break;</w:t>
        <w:br/>
        <w:t xml:space="preserve">            case 'fix':</w:t>
        <w:br/>
        <w:t xml:space="preserve">                this.fixViolation(row);</w:t>
        <w:br/>
        <w:t xml:space="preserve">                break;</w:t>
        <w:br/>
        <w:t xml:space="preserve">            case 'autofix':</w:t>
        <w:br/>
        <w:t xml:space="preserve">                this.autoFixViolation(row);</w:t>
        <w:br/>
        <w:t xml:space="preserve">                break;</w:t>
        <w:br/>
        <w:t xml:space="preserve">            case 'ignore':</w:t>
        <w:br/>
        <w:t xml:space="preserve">                this.ignoreViolation(row);</w:t>
        <w:br/>
        <w:t xml:space="preserve">                break;</w:t>
        <w:br/>
        <w:t xml:space="preserve">        }</w:t>
        <w:br/>
        <w:t xml:space="preserve">    }</w:t>
        <w:br/>
        <w:t xml:space="preserve">    </w:t>
        <w:br/>
        <w:t xml:space="preserve">    viewViolation(violation) {</w:t>
        <w:br/>
        <w:t xml:space="preserve">        this.selectedViolation = violation;</w:t>
        <w:br/>
        <w:t xml:space="preserve">        this.showViolationModal = true;</w:t>
        <w:br/>
        <w:t xml:space="preserve">    }</w:t>
        <w:br/>
        <w:t xml:space="preserve">    </w:t>
        <w:br/>
        <w:t xml:space="preserve">    async fixViolation(violation) {</w:t>
        <w:br/>
        <w:t xml:space="preserve">        // Ouvrir l'enregistrement dans une modal d'édition</w:t>
        <w:br/>
        <w:t xml:space="preserve">        // Utiliser NavigationMixin pour naviguer vers l'enregistrement</w:t>
        <w:br/>
        <w:t xml:space="preserve">        window.open('/' + violation.Record_Id__c, '_blank');</w:t>
        <w:br/>
        <w:t xml:space="preserve">    }</w:t>
        <w:br/>
        <w:t xml:space="preserve">    </w:t>
        <w:br/>
        <w:t xml:space="preserve">    async autoFixViolation(violation) {</w:t>
        <w:br/>
        <w:t xml:space="preserve">        try {</w:t>
        <w:br/>
        <w:t xml:space="preserve">            const fixed = await autoFixViolation({ violationId: violation.Id });</w:t>
        <w:br/>
        <w:t xml:space="preserve">            </w:t>
        <w:br/>
        <w:t xml:space="preserve">            if (fixed) {</w:t>
        <w:br/>
        <w:t xml:space="preserve">                this.showToast('Succès', 'Violation corrigée automatiquement', 'success');</w:t>
        <w:br/>
        <w:t xml:space="preserve">                this.loadViolations();</w:t>
        <w:br/>
        <w:t xml:space="preserve">            } else {</w:t>
        <w:br/>
        <w:t xml:space="preserve">                this.showToast('Info', 'Impossible de corriger automatiquement', 'info');</w:t>
        <w:br/>
        <w:t xml:space="preserve">            }</w:t>
        <w:br/>
        <w:t xml:space="preserve">        } catch (error) {</w:t>
        <w:br/>
        <w:t xml:space="preserve">            this.showToast('Erreur', error.body.message, 'error');</w:t>
        <w:br/>
        <w:t xml:space="preserve">        }</w:t>
        <w:br/>
        <w:t xml:space="preserve">    }</w:t>
        <w:br/>
        <w:t xml:space="preserve">    </w:t>
        <w:br/>
        <w:t xml:space="preserve">    async ignoreViolation(violation) {</w:t>
        <w:br/>
        <w:t xml:space="preserve">        try {</w:t>
        <w:br/>
        <w:t xml:space="preserve">            await updateViolationStatus({</w:t>
        <w:br/>
        <w:t xml:space="preserve">                violationId: violation.Id,</w:t>
        <w:br/>
        <w:t xml:space="preserve">                newStatus: 'Ignored',</w:t>
        <w:br/>
        <w:t xml:space="preserve">                resolutionNotes: 'Ignoré par l\'utilisateur'</w:t>
        <w:br/>
        <w:t xml:space="preserve">            });</w:t>
        <w:br/>
        <w:t xml:space="preserve">            </w:t>
        <w:br/>
        <w:t xml:space="preserve">            this.showToast('Succès', 'Violation ignorée', 'success');</w:t>
        <w:br/>
        <w:t xml:space="preserve">            this.loadViolations();</w:t>
        <w:br/>
        <w:t xml:space="preserve">        } catch (error) {</w:t>
        <w:br/>
        <w:t xml:space="preserve">            this.showToast('Erreur', error.body.message, 'error');</w:t>
        <w:br/>
        <w:t xml:space="preserve">        }</w:t>
        <w:br/>
        <w:t xml:space="preserve">    }</w:t>
        <w:br/>
        <w:t xml:space="preserve">    </w:t>
        <w:br/>
        <w:t xml:space="preserve">    closeModal() {</w:t>
        <w:br/>
        <w:t xml:space="preserve">        this.showViolationModal = false;</w:t>
        <w:br/>
        <w:t xml:space="preserve">        this.selectedViolation = null;</w:t>
        <w:br/>
        <w:t xml:space="preserve">    }</w:t>
        <w:br/>
        <w:t xml:space="preserve">    </w:t>
        <w:br/>
        <w:t xml:space="preserve">    showToast(title, message, variant) {</w:t>
        <w:br/>
        <w:t xml:space="preserve">        const event = new ShowToastEvent({</w:t>
        <w:br/>
        <w:t xml:space="preserve">            title: title,</w:t>
        <w:br/>
        <w:t xml:space="preserve">            message: message,</w:t>
        <w:br/>
        <w:t xml:space="preserve">            variant: variant</w:t>
        <w:br/>
        <w:t xml:space="preserve">        });</w:t>
        <w:br/>
        <w:t xml:space="preserve">        this.dispatchEvent(event);</w:t>
        <w:br/>
        <w:t xml:space="preserve">    }</w:t>
        <w:br/>
        <w:t>}</w:t>
      </w:r>
    </w:p>
    <w:p>
      <w:r>
        <w:br w:type="page"/>
      </w:r>
    </w:p>
    <w:p>
      <w:pPr>
        <w:pStyle w:val="Heading2"/>
      </w:pPr>
      <w:r>
        <w:t>6.2 Template HTML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&lt;!-- dataQualityDashboard.html --&gt;</w:t>
        <w:br/>
        <w:t>&lt;template&gt;</w:t>
        <w:br/>
        <w:t xml:space="preserve">    &lt;lightning-card title="Tableau de Bord - Contrôle Qualité des Données" </w:t>
        <w:br/>
        <w:t xml:space="preserve">                    icon-name="standard:record"&gt;</w:t>
        <w:br/>
        <w:t xml:space="preserve">        </w:t>
        <w:br/>
        <w:t xml:space="preserve">        &lt;!-- Onglets --&gt;</w:t>
        <w:br/>
        <w:t xml:space="preserve">        &lt;lightning-tabset active-tab-value={activeTab} onselect={handleTabChange}&gt;</w:t>
        <w:br/>
        <w:t xml:space="preserve">            </w:t>
        <w:br/>
        <w:t xml:space="preserve">            &lt;!-- Onglet Règles --&gt;</w:t>
        <w:br/>
        <w:t xml:space="preserve">            &lt;lightning-tab label="Règles de Contrôle" value="rules"&gt;</w:t>
        <w:br/>
        <w:t xml:space="preserve">                &lt;div class="slds-m-around_medium"&gt;</w:t>
        <w:br/>
        <w:t xml:space="preserve">                    &lt;lightning-button </w:t>
        <w:br/>
        <w:t xml:space="preserve">                        label="Exécuter les Contrôles Sélectionnés"</w:t>
        <w:br/>
        <w:t xml:space="preserve">                        variant="brand"</w:t>
        <w:br/>
        <w:t xml:space="preserve">                        onclick={handleExecuteBatch}</w:t>
        <w:br/>
        <w:t xml:space="preserve">                        disabled={selectedRules.length === 0}</w:t>
        <w:br/>
        <w:t xml:space="preserve">                        class="slds-m-bottom_small"&gt;</w:t>
        <w:br/>
        <w:t xml:space="preserve">                    &lt;/lightning-button&gt;</w:t>
        <w:br/>
        <w:t xml:space="preserve">                    </w:t>
        <w:br/>
        <w:t xml:space="preserve">                    &lt;lightning-datatable</w:t>
        <w:br/>
        <w:t xml:space="preserve">                        key-field="Id"</w:t>
        <w:br/>
        <w:t xml:space="preserve">                        data={rules.data}</w:t>
        <w:br/>
        <w:t xml:space="preserve">                        columns={ruleColumns}</w:t>
        <w:br/>
        <w:t xml:space="preserve">                        onrowselection={handleRuleSelection}&gt;</w:t>
        <w:br/>
        <w:t xml:space="preserve">                    &lt;/lightning-datatable&gt;</w:t>
        <w:br/>
        <w:t xml:space="preserve">                &lt;/div&gt;</w:t>
        <w:br/>
        <w:t xml:space="preserve">            &lt;/lightning-tab&gt;</w:t>
        <w:br/>
        <w:t xml:space="preserve">            </w:t>
        <w:br/>
        <w:t xml:space="preserve">            &lt;!-- Onglet Exécutions --&gt;</w:t>
        <w:br/>
        <w:t xml:space="preserve">            &lt;lightning-tab label="Historique d'Exécution" value="executions"&gt;</w:t>
        <w:br/>
        <w:t xml:space="preserve">                &lt;div class="slds-m-around_medium"&gt;</w:t>
        <w:br/>
        <w:t xml:space="preserve">                    &lt;lightning-datatable</w:t>
        <w:br/>
        <w:t xml:space="preserve">                        key-field="Id"</w:t>
        <w:br/>
        <w:t xml:space="preserve">                        data={executions.data}</w:t>
        <w:br/>
        <w:t xml:space="preserve">                        columns={executionColumns}</w:t>
        <w:br/>
        <w:t xml:space="preserve">                        onrowselection={handleExecutionSelection}&gt;</w:t>
        <w:br/>
        <w:t xml:space="preserve">                    &lt;/lightning-datatable&gt;</w:t>
        <w:br/>
        <w:t xml:space="preserve">                &lt;/div&gt;</w:t>
        <w:br/>
        <w:t xml:space="preserve">            &lt;/lightning-tab&gt;</w:t>
        <w:br/>
        <w:t xml:space="preserve">            </w:t>
        <w:br/>
        <w:t xml:space="preserve">            &lt;!-- Onglet Violations --&gt;</w:t>
        <w:br/>
        <w:t xml:space="preserve">            &lt;lightning-tab label="Violations Détectées" value="violations"&gt;</w:t>
        <w:br/>
        <w:t xml:space="preserve">                &lt;div class="slds-m-around_medium"&gt;</w:t>
        <w:br/>
        <w:t xml:space="preserve">                    &lt;lightning-datatable</w:t>
        <w:br/>
        <w:t xml:space="preserve">                        key-field="Id"</w:t>
        <w:br/>
        <w:t xml:space="preserve">                        data={violations}</w:t>
        <w:br/>
        <w:t xml:space="preserve">                        columns={violationColumns}</w:t>
        <w:br/>
        <w:t xml:space="preserve">                        onrowaction={handleViolationAction}&gt;</w:t>
        <w:br/>
        <w:t xml:space="preserve">                    &lt;/lightning-datatable&gt;</w:t>
        <w:br/>
        <w:t xml:space="preserve">                &lt;/div&gt;</w:t>
        <w:br/>
        <w:t xml:space="preserve">            &lt;/lightning-tab&gt;</w:t>
        <w:br/>
        <w:t xml:space="preserve">            </w:t>
        <w:br/>
        <w:t xml:space="preserve">        &lt;/lightning-tabset&gt;</w:t>
        <w:br/>
        <w:t xml:space="preserve">        </w:t>
        <w:br/>
        <w:t xml:space="preserve">        &lt;!-- Modal de détail de violation --&gt;</w:t>
        <w:br/>
        <w:t xml:space="preserve">        &lt;template if:true={showViolationModal}&gt;</w:t>
        <w:br/>
        <w:t xml:space="preserve">            &lt;section role="dialog" class="slds-modal slds-fade-in-open"&gt;</w:t>
        <w:br/>
        <w:t xml:space="preserve">                &lt;div class="slds-modal__container"&gt;</w:t>
        <w:br/>
        <w:t xml:space="preserve">                    &lt;header class="slds-modal__header"&gt;</w:t>
        <w:br/>
        <w:t xml:space="preserve">                        &lt;h2 class="slds-text-heading_medium"&gt;Détails de la Violation&lt;/h2&gt;</w:t>
        <w:br/>
        <w:t xml:space="preserve">                    &lt;/header&gt;</w:t>
        <w:br/>
        <w:t xml:space="preserve">                    &lt;div class="slds-modal__content"&gt;</w:t>
        <w:br/>
        <w:t xml:space="preserve">                        &lt;!-- Contenu du modal --&gt;</w:t>
        <w:br/>
        <w:t xml:space="preserve">                    &lt;/div&gt;</w:t>
        <w:br/>
        <w:t xml:space="preserve">                    &lt;footer class="slds-modal__footer"&gt;</w:t>
        <w:br/>
        <w:t xml:space="preserve">                        &lt;lightning-button </w:t>
        <w:br/>
        <w:t xml:space="preserve">                            label="Fermer" </w:t>
        <w:br/>
        <w:t xml:space="preserve">                            onclick={closeModal}&gt;</w:t>
        <w:br/>
        <w:t xml:space="preserve">                        &lt;/lightning-button&gt;</w:t>
        <w:br/>
        <w:t xml:space="preserve">                    &lt;/footer&gt;</w:t>
        <w:br/>
        <w:t xml:space="preserve">                &lt;/div&gt;</w:t>
        <w:br/>
        <w:t xml:space="preserve">            &lt;/section&gt;</w:t>
        <w:br/>
        <w:t xml:space="preserve">            &lt;div class="slds-backdrop slds-backdrop_open"&gt;&lt;/div&gt;</w:t>
        <w:br/>
        <w:t xml:space="preserve">        &lt;/template&gt;</w:t>
        <w:br/>
        <w:t xml:space="preserve">        </w:t>
        <w:br/>
        <w:t xml:space="preserve">    &lt;/lightning-card&gt;</w:t>
        <w:br/>
        <w:t>&lt;/template&gt;</w:t>
      </w:r>
    </w:p>
    <w:p>
      <w:r>
        <w:br w:type="page"/>
      </w:r>
    </w:p>
    <w:p>
      <w:pPr>
        <w:pStyle w:val="Heading1"/>
      </w:pPr>
      <w:r>
        <w:t>7. Planification et Automatisation</w:t>
      </w:r>
    </w:p>
    <w:p>
      <w:pPr>
        <w:pStyle w:val="Heading2"/>
      </w:pPr>
      <w:r>
        <w:t>7.1 Classe Schedulable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global class DataQualityScheduler implements Schedulable {</w:t>
        <w:br/>
        <w:t xml:space="preserve">    </w:t>
        <w:br/>
        <w:t xml:space="preserve">    private List&lt;String&gt; ruleCodes;</w:t>
        <w:br/>
        <w:t xml:space="preserve">    private String scopeFilter;</w:t>
        <w:br/>
        <w:t xml:space="preserve">    private Integer batchSize;</w:t>
        <w:br/>
        <w:t xml:space="preserve">    </w:t>
        <w:br/>
        <w:t xml:space="preserve">    global DataQualityScheduler() {</w:t>
        <w:br/>
        <w:t xml:space="preserve">        this(null, null, 200);</w:t>
        <w:br/>
        <w:t xml:space="preserve">    }</w:t>
        <w:br/>
        <w:t xml:space="preserve">    </w:t>
        <w:br/>
        <w:t xml:space="preserve">    global DataQualityScheduler(List&lt;String&gt; ruleCodes, String scopeFilter, Integer batchSize) {</w:t>
        <w:br/>
        <w:t xml:space="preserve">        this.ruleCodes = ruleCodes;</w:t>
        <w:br/>
        <w:t xml:space="preserve">        this.scopeFilter = scopeFilter;</w:t>
        <w:br/>
        <w:t xml:space="preserve">        this.batchSize = batchSize;</w:t>
        <w:br/>
        <w:t xml:space="preserve">    }</w:t>
        <w:br/>
        <w:t xml:space="preserve">    </w:t>
        <w:br/>
        <w:t xml:space="preserve">    global void execute(SchedulableContext sc) {</w:t>
        <w:br/>
        <w:t xml:space="preserve">        DataQualityBatch batch = new DataQualityBatch(this.ruleCodes, this.scopeFilter);</w:t>
        <w:br/>
        <w:t xml:space="preserve">        Database.executeBatch(batch, this.batchSize);</w:t>
        <w:br/>
        <w:t xml:space="preserve">    }</w:t>
        <w:br/>
        <w:t>}</w:t>
        <w:br/>
        <w:br/>
        <w:t>// Configuration dans Anonymous Apex ou via l'interface</w:t>
        <w:br/>
        <w:t>// Exécution quotidienne à 2h du matin</w:t>
        <w:br/>
        <w:t>String cronExp = '0 0 2 * * ?';</w:t>
        <w:br/>
        <w:t>System.schedule('Data Quality Daily Check', cronExp, new DataQualityScheduler());</w:t>
        <w:br/>
        <w:br/>
        <w:t>// Exécution hebdomadaire le dimanche à 3h du matin</w:t>
        <w:br/>
        <w:t>String cronExp = '0 0 3 ? * SUN';</w:t>
        <w:br/>
        <w:t>System.schedule('Data Quality Weekly Check', cronExp, new DataQualityScheduler());</w:t>
      </w:r>
    </w:p>
    <w:p/>
    <w:p>
      <w:pPr>
        <w:pStyle w:val="Heading2"/>
      </w:pPr>
      <w:r>
        <w:t>7.2 Flow pour Exécution à la Demande</w:t>
      </w:r>
    </w:p>
    <w:p>
      <w:r>
        <w:t>Créer un Screen Flow pour permettre aux utilisateurs de lancer des contrôles :</w:t>
      </w:r>
    </w:p>
    <w:p>
      <w:pPr>
        <w:pStyle w:val="ListBullet"/>
      </w:pPr>
      <w:r>
        <w:t>Screen 1 : Sélection des règles</w:t>
      </w:r>
    </w:p>
    <w:p>
      <w:pPr>
        <w:pStyle w:val="ListBullet"/>
      </w:pPr>
      <w:r>
        <w:t>Screen 2 : Options de filtrage (optionnel)</w:t>
      </w:r>
    </w:p>
    <w:p>
      <w:pPr>
        <w:pStyle w:val="ListBullet"/>
      </w:pPr>
      <w:r>
        <w:t>Action Apex : Appel de DataQualityExecutor.executeBatch()</w:t>
      </w:r>
    </w:p>
    <w:p>
      <w:pPr>
        <w:pStyle w:val="ListBullet"/>
      </w:pPr>
      <w:r>
        <w:t>Screen 3 : Confirmation et ID du batch</w:t>
      </w:r>
    </w:p>
    <w:p>
      <w:r>
        <w:br w:type="page"/>
      </w:r>
    </w:p>
    <w:p>
      <w:pPr>
        <w:pStyle w:val="Heading1"/>
      </w:pPr>
      <w:r>
        <w:t>8. Système de Notifications</w:t>
      </w:r>
    </w:p>
    <w:p>
      <w:pPr>
        <w:pStyle w:val="Heading2"/>
      </w:pPr>
      <w:r>
        <w:t>8.1 Email Templates</w:t>
      </w:r>
    </w:p>
    <w:p>
      <w:r>
        <w:t>Créer des Email Templates pour les notifications :</w:t>
      </w:r>
    </w:p>
    <w:p>
      <w:pPr>
        <w:pStyle w:val="ListBullet"/>
      </w:pPr>
      <w:r>
        <w:t>Data Quality Execution Summary (après chaque exécution)</w:t>
      </w:r>
    </w:p>
    <w:p>
      <w:pPr>
        <w:pStyle w:val="ListBullet"/>
      </w:pPr>
      <w:r>
        <w:t>High Priority Violations Alert (violations P1)</w:t>
      </w:r>
    </w:p>
    <w:p>
      <w:pPr>
        <w:pStyle w:val="ListBullet"/>
      </w:pPr>
      <w:r>
        <w:t>Daily Digest (résumé quotidien)</w:t>
      </w:r>
    </w:p>
    <w:p/>
    <w:p>
      <w:pPr>
        <w:pStyle w:val="Heading2"/>
      </w:pPr>
      <w:r>
        <w:t>8.2 Classe de Notification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public class DataQualityNotifier {</w:t>
        <w:br/>
        <w:t xml:space="preserve">    </w:t>
        <w:br/>
        <w:t xml:space="preserve">    public static void sendExecutionSummary(Data_Quality_Execution__c execution) {</w:t>
        <w:br/>
        <w:t xml:space="preserve">        List&lt;Messaging.SingleEmailMessage&gt; emails = new List&lt;Messaging.SingleEmailMessage&gt;();</w:t>
        <w:br/>
        <w:t xml:space="preserve">        </w:t>
        <w:br/>
        <w:t xml:space="preserve">        // Récupérer les violations P1</w:t>
        <w:br/>
        <w:t xml:space="preserve">        List&lt;Data_Quality_Violation__c&gt; p1Violations = [</w:t>
        <w:br/>
        <w:t xml:space="preserve">            SELECT Id, Rule_Code__c, Rule_Name__c, Priority__c</w:t>
        <w:br/>
        <w:t xml:space="preserve">            FROM Data_Quality_Violation__c</w:t>
        <w:br/>
        <w:t xml:space="preserve">            WHERE Execution__c = :execution.Id </w:t>
        <w:br/>
        <w:t xml:space="preserve">            AND Priority__c = 'P1'</w:t>
        <w:br/>
        <w:t xml:space="preserve">        ];</w:t>
        <w:br/>
        <w:t xml:space="preserve">        </w:t>
        <w:br/>
        <w:t xml:space="preserve">        // Template email</w:t>
        <w:br/>
        <w:t xml:space="preserve">        EmailTemplate template = [</w:t>
        <w:br/>
        <w:t xml:space="preserve">            SELECT Id, DeveloperName </w:t>
        <w:br/>
        <w:t xml:space="preserve">            FROM EmailTemplate </w:t>
        <w:br/>
        <w:t xml:space="preserve">            WHERE DeveloperName = 'Data_Quality_Execution_Summary' </w:t>
        <w:br/>
        <w:t xml:space="preserve">            LIMIT 1</w:t>
        <w:br/>
        <w:t xml:space="preserve">        ];</w:t>
        <w:br/>
        <w:t xml:space="preserve">        </w:t>
        <w:br/>
        <w:t xml:space="preserve">        // Récupérer les destinataires depuis les règles</w:t>
        <w:br/>
        <w:t xml:space="preserve">        Set&lt;String&gt; recipientEmails = new Set&lt;String&gt;();</w:t>
        <w:br/>
        <w:t xml:space="preserve">        for (Data_Quality_Rule__mdt rule : [</w:t>
        <w:br/>
        <w:t xml:space="preserve">            SELECT Notification_Emails__c </w:t>
        <w:br/>
        <w:t xml:space="preserve">            FROM Data_Quality_Rule__mdt </w:t>
        <w:br/>
        <w:t xml:space="preserve">            WHERE Active__c = true </w:t>
        <w:br/>
        <w:t xml:space="preserve">            AND Notification_Emails__c != null</w:t>
        <w:br/>
        <w:t xml:space="preserve">        ]) {</w:t>
        <w:br/>
        <w:t xml:space="preserve">            if (String.isNotBlank(rule.Notification_Emails__c)) {</w:t>
        <w:br/>
        <w:t xml:space="preserve">                recipientEmails.addAll(rule.Notification_Emails__c.split(','));</w:t>
        <w:br/>
        <w:t xml:space="preserve">            }</w:t>
        <w:br/>
        <w:t xml:space="preserve">        }</w:t>
        <w:br/>
        <w:t xml:space="preserve">        </w:t>
        <w:br/>
        <w:t xml:space="preserve">        for (String email : recipientEmails) {</w:t>
        <w:br/>
        <w:t xml:space="preserve">            Messaging.SingleEmailMessage mail = new Messaging.SingleEmailMessage();</w:t>
        <w:br/>
        <w:t xml:space="preserve">            mail.setToAddresses(new List&lt;String&gt;{ email.trim() });</w:t>
        <w:br/>
        <w:t xml:space="preserve">            mail.setTemplateId(template.Id);</w:t>
        <w:br/>
        <w:t xml:space="preserve">            mail.setTargetObjectId(execution.Started_By__c);</w:t>
        <w:br/>
        <w:t xml:space="preserve">            mail.setWhatId(execution.Id);</w:t>
        <w:br/>
        <w:t xml:space="preserve">            mail.setSaveAsActivity(false);</w:t>
        <w:br/>
        <w:t xml:space="preserve">            emails.add(mail);</w:t>
        <w:br/>
        <w:t xml:space="preserve">        }</w:t>
        <w:br/>
        <w:t xml:space="preserve">        </w:t>
        <w:br/>
        <w:t xml:space="preserve">        if (!emails.isEmpty()) {</w:t>
        <w:br/>
        <w:t xml:space="preserve">            Messaging.sendEmail(emails);</w:t>
        <w:br/>
        <w:t xml:space="preserve">        }</w:t>
        <w:br/>
        <w:t xml:space="preserve">    }</w:t>
        <w:br/>
        <w:t xml:space="preserve">    </w:t>
        <w:br/>
        <w:t xml:space="preserve">    public static void sendDailyDigest() {</w:t>
        <w:br/>
        <w:t xml:space="preserve">        // Récupérer les violations ouvertes des 24 dernières heures</w:t>
        <w:br/>
        <w:t xml:space="preserve">        List&lt;Data_Quality_Violation__c&gt; recentViolations = [</w:t>
        <w:br/>
        <w:t xml:space="preserve">            SELECT Id, Rule_Code__c, Priority__c, Status__c</w:t>
        <w:br/>
        <w:t xml:space="preserve">            FROM Data_Quality_Violation__c</w:t>
        <w:br/>
        <w:t xml:space="preserve">            WHERE Detection_Date__c = LAST_N_DAYS:1</w:t>
        <w:br/>
        <w:t xml:space="preserve">            AND Status__c = 'Open'</w:t>
        <w:br/>
        <w:t xml:space="preserve">            ORDER BY Priority__c, Detection_Date__c DESC</w:t>
        <w:br/>
        <w:t xml:space="preserve">        ];</w:t>
        <w:br/>
        <w:t xml:space="preserve">        </w:t>
        <w:br/>
        <w:t xml:space="preserve">        // Statistiques</w:t>
        <w:br/>
        <w:t xml:space="preserve">        Map&lt;String, Integer&gt; statsByPriority = new Map&lt;String, Integer&gt;();</w:t>
        <w:br/>
        <w:t xml:space="preserve">        statsByPriority.put('P1', 0);</w:t>
        <w:br/>
        <w:t xml:space="preserve">        statsByPriority.put('P2', 0);</w:t>
        <w:br/>
        <w:t xml:space="preserve">        statsByPriority.put('P3', 0);</w:t>
        <w:br/>
        <w:t xml:space="preserve">        </w:t>
        <w:br/>
        <w:t xml:space="preserve">        for (Data_Quality_Violation__c v : recentViolations) {</w:t>
        <w:br/>
        <w:t xml:space="preserve">            Integer count = statsByPriority.get(v.Priority__c);</w:t>
        <w:br/>
        <w:t xml:space="preserve">            statsByPriority.put(v.Priority__c, count + 1);</w:t>
        <w:br/>
        <w:t xml:space="preserve">        }</w:t>
        <w:br/>
        <w:t xml:space="preserve">        </w:t>
        <w:br/>
        <w:t xml:space="preserve">        // Envoyer email digest</w:t>
        <w:br/>
        <w:t xml:space="preserve">        // ...</w:t>
        <w:br/>
        <w:t xml:space="preserve">    }</w:t>
        <w:br/>
        <w:t>}</w:t>
      </w:r>
    </w:p>
    <w:p>
      <w:r>
        <w:br w:type="page"/>
      </w:r>
    </w:p>
    <w:p>
      <w:pPr>
        <w:pStyle w:val="Heading1"/>
      </w:pPr>
      <w:r>
        <w:t>9. Rapports et Dashboards</w:t>
      </w:r>
    </w:p>
    <w:p>
      <w:pPr>
        <w:pStyle w:val="Heading2"/>
      </w:pPr>
      <w:r>
        <w:t>9.1 Rapports à Créer</w:t>
      </w:r>
    </w:p>
    <w:p>
      <w:pPr>
        <w:pStyle w:val="ListBullet"/>
      </w:pPr>
      <w:r>
        <w:t>Violations Ouvertes par Priorité</w:t>
      </w:r>
    </w:p>
    <w:p>
      <w:pPr>
        <w:pStyle w:val="ListBullet"/>
      </w:pPr>
      <w:r>
        <w:t>Tendance des Violations (7/30/90 jours)</w:t>
      </w:r>
    </w:p>
    <w:p>
      <w:pPr>
        <w:pStyle w:val="ListBullet"/>
      </w:pPr>
      <w:r>
        <w:t>Top 10 Règles avec le Plus de Violations</w:t>
      </w:r>
    </w:p>
    <w:p>
      <w:pPr>
        <w:pStyle w:val="ListBullet"/>
      </w:pPr>
      <w:r>
        <w:t>Temps Moyen de Résolution par Priorité</w:t>
      </w:r>
    </w:p>
    <w:p>
      <w:pPr>
        <w:pStyle w:val="ListBullet"/>
      </w:pPr>
      <w:r>
        <w:t>Violations par Objet/Champ</w:t>
      </w:r>
    </w:p>
    <w:p>
      <w:pPr>
        <w:pStyle w:val="ListBullet"/>
      </w:pPr>
      <w:r>
        <w:t>Historique d'Exécution (succès/échecs)</w:t>
      </w:r>
    </w:p>
    <w:p/>
    <w:p>
      <w:pPr>
        <w:pStyle w:val="Heading2"/>
      </w:pPr>
      <w:r>
        <w:t>9.2 Dashboard Exécutif</w:t>
      </w:r>
    </w:p>
    <w:p>
      <w:r>
        <w:t>Créer un dashboard avec :</w:t>
      </w:r>
    </w:p>
    <w:p>
      <w:pPr>
        <w:pStyle w:val="ListBullet"/>
      </w:pPr>
      <w:r>
        <w:t>Gauge : % de données conformes</w:t>
      </w:r>
    </w:p>
    <w:p>
      <w:pPr>
        <w:pStyle w:val="ListBullet"/>
      </w:pPr>
      <w:r>
        <w:t>Graphique : Violations par priorité</w:t>
      </w:r>
    </w:p>
    <w:p>
      <w:pPr>
        <w:pStyle w:val="ListBullet"/>
      </w:pPr>
      <w:r>
        <w:t>Graphique : Tendance mensuelle</w:t>
      </w:r>
    </w:p>
    <w:p>
      <w:pPr>
        <w:pStyle w:val="ListBullet"/>
      </w:pPr>
      <w:r>
        <w:t>Tableau : Top violations non résolues</w:t>
      </w:r>
    </w:p>
    <w:p>
      <w:pPr>
        <w:pStyle w:val="ListBullet"/>
      </w:pPr>
      <w:r>
        <w:t>Métrique : Temps moyen de résolution</w:t>
      </w:r>
    </w:p>
    <w:p>
      <w:r>
        <w:br w:type="page"/>
      </w:r>
    </w:p>
    <w:p>
      <w:pPr>
        <w:pStyle w:val="Heading1"/>
      </w:pPr>
      <w:r>
        <w:t>10. Tests Unitaires</w:t>
      </w:r>
    </w:p>
    <w:p>
      <w:pPr>
        <w:spacing w:before="120" w:after="120"/>
        <w:ind w:left="720"/>
        <w:pBdr>
          <w:top w:val="single" w:sz="4" w:space="1" w:color="D3D3D3"/>
          <w:left w:val="single" w:sz="4" w:space="1" w:color="D3D3D3"/>
          <w:bottom w:val="single" w:sz="4" w:space="1" w:color="D3D3D3"/>
          <w:right w:val="single" w:sz="4" w:space="1" w:color="D3D3D3"/>
        </w:pBdr>
        <w:shd w:fill="F5F5F5"/>
      </w:pPr>
      <w:r>
        <w:rPr>
          <w:rFonts w:ascii="Courier New" w:hAnsi="Courier New"/>
          <w:sz w:val="18"/>
        </w:rPr>
        <w:t>@isTest</w:t>
        <w:br/>
        <w:t>private class DataQualityBatch_Test {</w:t>
        <w:br/>
        <w:t xml:space="preserve">    </w:t>
        <w:br/>
        <w:t xml:space="preserve">    @testSetup</w:t>
        <w:br/>
        <w:t xml:space="preserve">    static void setup() {</w:t>
        <w:br/>
        <w:t xml:space="preserve">        // Créer des données de test</w:t>
        <w:br/>
        <w:t xml:space="preserve">        Account acc = new Account(Name = 'Test Account');</w:t>
        <w:br/>
        <w:t xml:space="preserve">        insert acc;</w:t>
        <w:br/>
        <w:t xml:space="preserve">        </w:t>
        <w:br/>
        <w:t xml:space="preserve">        Product__c prod = new Product__c(</w:t>
        <w:br/>
        <w:t xml:space="preserve">            Name = 'Test Product',</w:t>
        <w:br/>
        <w:t xml:space="preserve">            Manco__c = 'Ossiam',</w:t>
        <w:br/>
        <w:t xml:space="preserve">            Mandate_Open_Dedicated__c = 'Open-End Fund'</w:t>
        <w:br/>
        <w:t xml:space="preserve">        );</w:t>
        <w:br/>
        <w:t xml:space="preserve">        insert prod;</w:t>
        <w:br/>
        <w:t xml:space="preserve">        </w:t>
        <w:br/>
        <w:t xml:space="preserve">        Share_Class__c sc = new Share_Class__c(</w:t>
        <w:br/>
        <w:t xml:space="preserve">            Name = 'Test Share Class',</w:t>
        <w:br/>
        <w:t xml:space="preserve">            Product__c = prod.Id,</w:t>
        <w:br/>
        <w:t xml:space="preserve">            Management_Fees__c = 0.25,</w:t>
        <w:br/>
        <w:t xml:space="preserve">            Management_Fees_Ex_Ante__c = 0.30 // Violation intentionnelle</w:t>
        <w:br/>
        <w:t xml:space="preserve">        );</w:t>
        <w:br/>
        <w:t xml:space="preserve">        insert sc;</w:t>
        <w:br/>
        <w:t xml:space="preserve">    }</w:t>
        <w:br/>
        <w:t xml:space="preserve">    </w:t>
        <w:br/>
        <w:t xml:space="preserve">    @isTest</w:t>
        <w:br/>
        <w:t xml:space="preserve">    static void testBatchExecution() {</w:t>
        <w:br/>
        <w:t xml:space="preserve">        Test.startTest();</w:t>
        <w:br/>
        <w:t xml:space="preserve">        </w:t>
        <w:br/>
        <w:t xml:space="preserve">        DataQualityBatch batch = new DataQualityBatch(null, null);</w:t>
        <w:br/>
        <w:t xml:space="preserve">        Id batchId = Database.executeBatch(batch, 200);</w:t>
        <w:br/>
        <w:t xml:space="preserve">        </w:t>
        <w:br/>
        <w:t xml:space="preserve">        Test.stopTest();</w:t>
        <w:br/>
        <w:t xml:space="preserve">        </w:t>
        <w:br/>
        <w:t xml:space="preserve">        // Vérifier qu'une exécution a été créée</w:t>
        <w:br/>
        <w:t xml:space="preserve">        List&lt;Data_Quality_Execution__c&gt; executions = [</w:t>
        <w:br/>
        <w:t xml:space="preserve">            SELECT Id, Status__c, Total_Violations__c </w:t>
        <w:br/>
        <w:t xml:space="preserve">            FROM Data_Quality_Execution__c</w:t>
        <w:br/>
        <w:t xml:space="preserve">        ];</w:t>
        <w:br/>
        <w:t xml:space="preserve">        </w:t>
        <w:br/>
        <w:t xml:space="preserve">        System.assertEquals(1, executions.size(), 'Une exécution devrait être créée');</w:t>
        <w:br/>
        <w:t xml:space="preserve">        System.assertEquals('Completed', executions[0].Status__c);</w:t>
        <w:br/>
        <w:t xml:space="preserve">        </w:t>
        <w:br/>
        <w:t xml:space="preserve">        // Vérifier qu'au moins une violation a été détectée</w:t>
        <w:br/>
        <w:t xml:space="preserve">        List&lt;Data_Quality_Violation__c&gt; violations = [</w:t>
        <w:br/>
        <w:t xml:space="preserve">            SELECT Id FROM Data_Quality_Violation__c</w:t>
        <w:br/>
        <w:t xml:space="preserve">        ];</w:t>
        <w:br/>
        <w:t xml:space="preserve">        </w:t>
        <w:br/>
        <w:t xml:space="preserve">        System.assert(violations.size() &gt; 0, 'Au moins une violation devrait être détectée');</w:t>
        <w:br/>
        <w:t xml:space="preserve">    }</w:t>
        <w:br/>
        <w:t xml:space="preserve">    </w:t>
        <w:br/>
        <w:t xml:space="preserve">    @isTest</w:t>
        <w:br/>
        <w:t xml:space="preserve">    static void testViolationUpdate() {</w:t>
        <w:br/>
        <w:t xml:space="preserve">        // Créer une exécution et une violation</w:t>
        <w:br/>
        <w:t xml:space="preserve">        Data_Quality_Execution__c exec = new Data_Quality_Execution__c(</w:t>
        <w:br/>
        <w:t xml:space="preserve">            Status__c = 'Completed',</w:t>
        <w:br/>
        <w:t xml:space="preserve">            Execution_Date__c = System.now()</w:t>
        <w:br/>
        <w:t xml:space="preserve">        );</w:t>
        <w:br/>
        <w:t xml:space="preserve">        insert exec;</w:t>
        <w:br/>
        <w:t xml:space="preserve">        </w:t>
        <w:br/>
        <w:t xml:space="preserve">        Data_Quality_Violation__c violation = new Data_Quality_Violation__c(</w:t>
        <w:br/>
        <w:t xml:space="preserve">            Execution__c = exec.Id,</w:t>
        <w:br/>
        <w:t xml:space="preserve">            Rule_Code__c = 'TEST001',</w:t>
        <w:br/>
        <w:t xml:space="preserve">            Status__c = 'Open',</w:t>
        <w:br/>
        <w:t xml:space="preserve">            Record_Id__c = '001000000000000'</w:t>
        <w:br/>
        <w:t xml:space="preserve">        );</w:t>
        <w:br/>
        <w:t xml:space="preserve">        insert violation;</w:t>
        <w:br/>
        <w:t xml:space="preserve">        </w:t>
        <w:br/>
        <w:t xml:space="preserve">        Test.startTest();</w:t>
        <w:br/>
        <w:t xml:space="preserve">        </w:t>
        <w:br/>
        <w:t xml:space="preserve">        DataQualityExecutor.updateViolationStatus(</w:t>
        <w:br/>
        <w:t xml:space="preserve">            violation.Id, </w:t>
        <w:br/>
        <w:t xml:space="preserve">            'Fixed', </w:t>
        <w:br/>
        <w:t xml:space="preserve">            'Corrigé manuellement'</w:t>
        <w:br/>
        <w:t xml:space="preserve">        );</w:t>
        <w:br/>
        <w:t xml:space="preserve">        </w:t>
        <w:br/>
        <w:t xml:space="preserve">        Test.stopTest();</w:t>
        <w:br/>
        <w:t xml:space="preserve">        </w:t>
        <w:br/>
        <w:t xml:space="preserve">        violation = [</w:t>
        <w:br/>
        <w:t xml:space="preserve">            SELECT Status__c, Fixed_Date__c, Fixed_By__c </w:t>
        <w:br/>
        <w:t xml:space="preserve">            FROM Data_Quality_Violation__c </w:t>
        <w:br/>
        <w:t xml:space="preserve">            WHERE Id = :violation.Id</w:t>
        <w:br/>
        <w:t xml:space="preserve">        ];</w:t>
        <w:br/>
        <w:t xml:space="preserve">        </w:t>
        <w:br/>
        <w:t xml:space="preserve">        System.assertEquals('Fixed', violation.Status__c);</w:t>
        <w:br/>
        <w:t xml:space="preserve">        System.assertNotEquals(null, violation.Fixed_Date__c);</w:t>
        <w:br/>
        <w:t xml:space="preserve">        System.assertEquals(UserInfo.getUserId(), violation.Fixed_By__c);</w:t>
        <w:br/>
        <w:t xml:space="preserve">    }</w:t>
        <w:br/>
        <w:t>}</w:t>
      </w:r>
    </w:p>
    <w:p>
      <w:r>
        <w:br w:type="page"/>
      </w:r>
    </w:p>
    <w:p>
      <w:pPr>
        <w:pStyle w:val="Heading1"/>
      </w:pPr>
      <w:r>
        <w:t>11. Guide de Déploiement</w:t>
      </w:r>
    </w:p>
    <w:p>
      <w:pPr>
        <w:pStyle w:val="Heading2"/>
      </w:pPr>
      <w:r>
        <w:t>11.1 Ordre de Déploiement</w:t>
      </w:r>
    </w:p>
    <w:p>
      <w:pPr>
        <w:pStyle w:val="ListNumber"/>
      </w:pPr>
      <w:r>
        <w:t>1. Custom Metadata Type : Data_Quality_Rule__mdt</w:t>
      </w:r>
    </w:p>
    <w:p>
      <w:pPr>
        <w:pStyle w:val="ListNumber"/>
      </w:pPr>
      <w:r>
        <w:t>2. Custom Objects : Data_Quality_Execution__c et Data_Quality_Violation__c</w:t>
      </w:r>
    </w:p>
    <w:p>
      <w:pPr>
        <w:pStyle w:val="ListNumber"/>
      </w:pPr>
      <w:r>
        <w:t>3. Apex Classes : DataQualityAutoFix, DataQualityBatch, DataQualityExecutor, DataQualityScheduler</w:t>
      </w:r>
    </w:p>
    <w:p>
      <w:pPr>
        <w:pStyle w:val="ListNumber"/>
      </w:pPr>
      <w:r>
        <w:t>4. Test Classes</w:t>
      </w:r>
    </w:p>
    <w:p>
      <w:pPr>
        <w:pStyle w:val="ListNumber"/>
      </w:pPr>
      <w:r>
        <w:t>5. Lightning Web Components</w:t>
      </w:r>
    </w:p>
    <w:p>
      <w:pPr>
        <w:pStyle w:val="ListNumber"/>
      </w:pPr>
      <w:r>
        <w:t>6. Email Templates</w:t>
      </w:r>
    </w:p>
    <w:p>
      <w:pPr>
        <w:pStyle w:val="ListNumber"/>
      </w:pPr>
      <w:r>
        <w:t>7. Custom Metadata Records (règles de contrôle)</w:t>
      </w:r>
    </w:p>
    <w:p>
      <w:pPr>
        <w:pStyle w:val="ListNumber"/>
      </w:pPr>
      <w:r>
        <w:t>8. Reports et Dashboards</w:t>
      </w:r>
    </w:p>
    <w:p>
      <w:pPr>
        <w:pStyle w:val="ListNumber"/>
      </w:pPr>
      <w:r>
        <w:t>9. Permission Sets et Profils</w:t>
      </w:r>
    </w:p>
    <w:p>
      <w:pPr>
        <w:pStyle w:val="ListNumber"/>
      </w:pPr>
      <w:r>
        <w:t>10. Scheduled Jobs (via Anonymous Apex)</w:t>
      </w:r>
    </w:p>
    <w:p/>
    <w:p>
      <w:pPr>
        <w:pStyle w:val="Heading2"/>
      </w:pPr>
      <w:r>
        <w:t>11.2 Configuration Post-Déploiement</w:t>
      </w:r>
    </w:p>
    <w:p>
      <w:pPr>
        <w:pStyle w:val="ListBullet"/>
      </w:pPr>
      <w:r>
        <w:t>Importer les règles de contrôle dans Custom Metadata</w:t>
      </w:r>
    </w:p>
    <w:p>
      <w:pPr>
        <w:pStyle w:val="ListBullet"/>
      </w:pPr>
      <w:r>
        <w:t>Configurer les Email Templates</w:t>
      </w:r>
    </w:p>
    <w:p>
      <w:pPr>
        <w:pStyle w:val="ListBullet"/>
      </w:pPr>
      <w:r>
        <w:t>Créer les Permission Sets</w:t>
      </w:r>
    </w:p>
    <w:p>
      <w:pPr>
        <w:pStyle w:val="ListBullet"/>
      </w:pPr>
      <w:r>
        <w:t>Planifier les jobs récurrents</w:t>
      </w:r>
    </w:p>
    <w:p>
      <w:pPr>
        <w:pStyle w:val="ListBullet"/>
      </w:pPr>
      <w:r>
        <w:t>Créer les rapports et dashboards</w:t>
      </w:r>
    </w:p>
    <w:p>
      <w:pPr>
        <w:pStyle w:val="ListBullet"/>
      </w:pPr>
      <w:r>
        <w:t>Former les utilisateurs</w:t>
      </w:r>
    </w:p>
    <w:p>
      <w:r>
        <w:br w:type="page"/>
      </w:r>
    </w:p>
    <w:p>
      <w:pPr>
        <w:pStyle w:val="Heading1"/>
      </w:pPr>
      <w:r>
        <w:t>12. Avantages de cette Architecture</w:t>
      </w:r>
    </w:p>
    <w:p>
      <w:pPr>
        <w:pStyle w:val="ListBullet"/>
      </w:pPr>
      <w:r>
        <w:rPr>
          <w:b/>
        </w:rPr>
        <w:t xml:space="preserve">Flexibilité : </w:t>
      </w:r>
      <w:r>
        <w:t>Les règles sont configurées via Custom Metadata sans nécessiter de déploiement de code</w:t>
      </w:r>
    </w:p>
    <w:p>
      <w:pPr>
        <w:pStyle w:val="ListBullet"/>
      </w:pPr>
      <w:r>
        <w:rPr>
          <w:b/>
        </w:rPr>
        <w:t xml:space="preserve">Scalabilité : </w:t>
      </w:r>
      <w:r>
        <w:t>Le système batch peut traiter de gros volumes de données</w:t>
      </w:r>
    </w:p>
    <w:p>
      <w:pPr>
        <w:pStyle w:val="ListBullet"/>
      </w:pPr>
      <w:r>
        <w:rPr>
          <w:b/>
        </w:rPr>
        <w:t xml:space="preserve">Maintenabilité : </w:t>
      </w:r>
      <w:r>
        <w:t>Architecture modulaire et séparation des responsabilités</w:t>
      </w:r>
    </w:p>
    <w:p>
      <w:pPr>
        <w:pStyle w:val="ListBullet"/>
      </w:pPr>
      <w:r>
        <w:rPr>
          <w:b/>
        </w:rPr>
        <w:t xml:space="preserve">User-Friendly : </w:t>
      </w:r>
      <w:r>
        <w:t>Interface LWC intuitive pour visualiser et corriger les violations</w:t>
      </w:r>
    </w:p>
    <w:p>
      <w:pPr>
        <w:pStyle w:val="ListBullet"/>
      </w:pPr>
      <w:r>
        <w:rPr>
          <w:b/>
        </w:rPr>
        <w:t xml:space="preserve">Traçabilité : </w:t>
      </w:r>
      <w:r>
        <w:t>Historique complet des exécutions et violations</w:t>
      </w:r>
    </w:p>
    <w:p>
      <w:pPr>
        <w:pStyle w:val="ListBullet"/>
      </w:pPr>
      <w:r>
        <w:rPr>
          <w:b/>
        </w:rPr>
        <w:t xml:space="preserve">Automatisation : </w:t>
      </w:r>
      <w:r>
        <w:t>Exécution planifiée et possibilité d'auto-correction</w:t>
      </w:r>
    </w:p>
    <w:p>
      <w:pPr>
        <w:pStyle w:val="ListBullet"/>
      </w:pPr>
      <w:r>
        <w:rPr>
          <w:b/>
        </w:rPr>
        <w:t xml:space="preserve">Notifications : </w:t>
      </w:r>
      <w:r>
        <w:t>Alertes automatiques pour les violations critiques</w:t>
      </w:r>
    </w:p>
    <w:p>
      <w:pPr>
        <w:pStyle w:val="ListBullet"/>
      </w:pPr>
      <w:r>
        <w:rPr>
          <w:b/>
        </w:rPr>
        <w:t xml:space="preserve">Reporting : </w:t>
      </w:r>
      <w:r>
        <w:t>Tableaux de bord et rapports pour le suivi de la qualité</w:t>
      </w:r>
    </w:p>
    <w:p>
      <w:pPr>
        <w:pStyle w:val="ListBullet"/>
      </w:pPr>
      <w:r>
        <w:rPr>
          <w:b/>
        </w:rPr>
        <w:t xml:space="preserve">Extensibilité : </w:t>
      </w:r>
      <w:r>
        <w:t>Facile d'ajouter de nouvelles règles ou de nouveaux types de contrôles</w:t>
      </w:r>
    </w:p>
    <w:p/>
    <w:p>
      <w:pPr>
        <w:pStyle w:val="Heading1"/>
      </w:pPr>
      <w:r>
        <w:t>13. Évolutions Futures Possibles</w:t>
      </w:r>
    </w:p>
    <w:p>
      <w:pPr>
        <w:pStyle w:val="ListBullet"/>
      </w:pPr>
      <w:r>
        <w:t>Intelligence Artificielle pour détection proactive des anomalies</w:t>
      </w:r>
    </w:p>
    <w:p>
      <w:pPr>
        <w:pStyle w:val="ListBullet"/>
      </w:pPr>
      <w:r>
        <w:t>Intégration avec des outils externes de data quality</w:t>
      </w:r>
    </w:p>
    <w:p>
      <w:pPr>
        <w:pStyle w:val="ListBullet"/>
      </w:pPr>
      <w:r>
        <w:t>Moteur de règles plus avancé (expressions complexes, ML)</w:t>
      </w:r>
    </w:p>
    <w:p>
      <w:pPr>
        <w:pStyle w:val="ListBullet"/>
      </w:pPr>
      <w:r>
        <w:t>Dashboard temps réel avec Einstein Analytics</w:t>
      </w:r>
    </w:p>
    <w:p>
      <w:pPr>
        <w:pStyle w:val="ListBullet"/>
      </w:pPr>
      <w:r>
        <w:t>API REST pour exécution externe</w:t>
      </w:r>
    </w:p>
    <w:p>
      <w:pPr>
        <w:pStyle w:val="ListBullet"/>
      </w:pPr>
      <w:r>
        <w:t>Système de workflow d'approbation pour les corrections</w:t>
      </w:r>
    </w:p>
    <w:p>
      <w:pPr>
        <w:pStyle w:val="ListBullet"/>
      </w:pPr>
      <w:r>
        <w:t>Versioning des règles de contrôle</w:t>
      </w:r>
    </w:p>
    <w:p>
      <w:pPr>
        <w:pStyle w:val="ListBullet"/>
      </w:pPr>
      <w:r>
        <w:t>Support multi-objets simultané</w:t>
      </w:r>
    </w:p>
    <w:p>
      <w:r>
        <w:br w:type="page"/>
      </w:r>
    </w:p>
    <w:p>
      <w:pPr>
        <w:pStyle w:val="Heading1"/>
      </w:pPr>
      <w:r>
        <w:t>14. Conclusion</w:t>
      </w:r>
    </w:p>
    <w:p>
      <w:r>
        <w:t>Cette architecture fournit une base solide pour un système de contrôle de qualité de données robuste, flexible et évolutif dans Salesforce. Elle permet de :</w:t>
      </w:r>
    </w:p>
    <w:p/>
    <w:p>
      <w:pPr>
        <w:pStyle w:val="ListBullet"/>
      </w:pPr>
      <w:r>
        <w:t>Définir des contrôles de manière déclarative via Custom Metadata</w:t>
      </w:r>
    </w:p>
    <w:p>
      <w:pPr>
        <w:pStyle w:val="ListBullet"/>
      </w:pPr>
      <w:r>
        <w:t>Exécuter des contrôles en batch pour de gros volumes</w:t>
      </w:r>
    </w:p>
    <w:p>
      <w:pPr>
        <w:pStyle w:val="ListBullet"/>
      </w:pPr>
      <w:r>
        <w:t>Lancer des contrôles à la demande via une interface intuitive</w:t>
      </w:r>
    </w:p>
    <w:p>
      <w:pPr>
        <w:pStyle w:val="ListBullet"/>
      </w:pPr>
      <w:r>
        <w:t>Visualiser et corriger les violations efficacement</w:t>
      </w:r>
    </w:p>
    <w:p>
      <w:pPr>
        <w:pStyle w:val="ListBullet"/>
      </w:pPr>
      <w:r>
        <w:t>Automatiser les corrections lorsque possible</w:t>
      </w:r>
    </w:p>
    <w:p>
      <w:pPr>
        <w:pStyle w:val="ListBullet"/>
      </w:pPr>
      <w:r>
        <w:t>Suivre et reporter sur la qualité des données</w:t>
      </w:r>
    </w:p>
    <w:p/>
    <w:p>
      <w:r>
        <w:t>Le système peut être adapté et étendu selon les besoins spécifiques de votre organisation, en ajoutant de nouvelles règles, de nouveaux types de contrôles, ou en intégrant avec d'autres systèmes existants.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